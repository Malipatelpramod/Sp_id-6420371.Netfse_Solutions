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BF24D" w14:textId="577A8C1F" w:rsidR="007C6F76" w:rsidRPr="002D23AF" w:rsidRDefault="002D23AF">
      <w:pPr>
        <w:pStyle w:val="Heading1"/>
        <w:rPr>
          <w:rFonts w:ascii="Arial" w:hAnsi="Arial" w:cs="Arial"/>
          <w:color w:val="auto"/>
        </w:rPr>
      </w:pPr>
      <w:r w:rsidRPr="002D23AF">
        <w:rPr>
          <w:rFonts w:ascii="Arial" w:hAnsi="Arial" w:cs="Arial"/>
          <w:color w:val="auto"/>
        </w:rPr>
        <w:t>1</w:t>
      </w:r>
      <w:r w:rsidR="00000000" w:rsidRPr="002D23AF">
        <w:rPr>
          <w:rFonts w:ascii="Arial" w:hAnsi="Arial" w:cs="Arial"/>
          <w:color w:val="auto"/>
        </w:rPr>
        <w:t>. Define Document Classes</w:t>
      </w:r>
    </w:p>
    <w:p w14:paraId="067B49EB" w14:textId="77777777" w:rsidR="007C6F76" w:rsidRPr="002D23AF" w:rsidRDefault="00000000">
      <w:pPr>
        <w:rPr>
          <w:rFonts w:ascii="Arial" w:hAnsi="Arial" w:cs="Arial"/>
          <w:sz w:val="28"/>
          <w:szCs w:val="28"/>
        </w:rPr>
      </w:pPr>
      <w:r w:rsidRPr="002D23AF">
        <w:rPr>
          <w:rFonts w:ascii="Arial" w:hAnsi="Arial" w:cs="Arial"/>
          <w:sz w:val="28"/>
          <w:szCs w:val="28"/>
        </w:rPr>
        <w:t>Create an interface IDocument that represents the base functionality for all document types.</w:t>
      </w:r>
      <w:r w:rsidRPr="002D23AF">
        <w:rPr>
          <w:rFonts w:ascii="Arial" w:hAnsi="Arial" w:cs="Arial"/>
          <w:sz w:val="28"/>
          <w:szCs w:val="28"/>
        </w:rPr>
        <w:br/>
        <w:t>Each document class (Word, PDF, Excel) will implement this interface.</w:t>
      </w:r>
    </w:p>
    <w:p w14:paraId="42CF7CF6" w14:textId="26977D95" w:rsidR="007C6F76" w:rsidRPr="002D23AF" w:rsidRDefault="002D23AF">
      <w:pPr>
        <w:pStyle w:val="Heading1"/>
        <w:rPr>
          <w:rFonts w:ascii="Arial" w:hAnsi="Arial" w:cs="Arial"/>
        </w:rPr>
      </w:pPr>
      <w:r w:rsidRPr="002D23AF">
        <w:rPr>
          <w:rFonts w:ascii="Arial" w:hAnsi="Arial" w:cs="Arial"/>
          <w:color w:val="auto"/>
        </w:rPr>
        <w:t>2</w:t>
      </w:r>
      <w:r w:rsidR="00000000" w:rsidRPr="002D23AF">
        <w:rPr>
          <w:rFonts w:ascii="Arial" w:hAnsi="Arial" w:cs="Arial"/>
          <w:color w:val="auto"/>
        </w:rPr>
        <w:t>. Create Concrete Document Classes</w:t>
      </w:r>
    </w:p>
    <w:p w14:paraId="2CF9B2E0" w14:textId="77777777" w:rsidR="007C6F76" w:rsidRPr="002D23AF" w:rsidRDefault="00000000">
      <w:pPr>
        <w:rPr>
          <w:rFonts w:ascii="Arial" w:hAnsi="Arial" w:cs="Arial"/>
          <w:sz w:val="28"/>
          <w:szCs w:val="28"/>
        </w:rPr>
      </w:pPr>
      <w:r w:rsidRPr="002D23AF">
        <w:rPr>
          <w:rFonts w:ascii="Arial" w:hAnsi="Arial" w:cs="Arial"/>
          <w:sz w:val="28"/>
          <w:szCs w:val="28"/>
        </w:rPr>
        <w:t xml:space="preserve">Implement WordDocument, PdfDocument, and ExcelDocument classes that inherit from IDocument and implement their own version of </w:t>
      </w:r>
      <w:proofErr w:type="gramStart"/>
      <w:r w:rsidRPr="002D23AF">
        <w:rPr>
          <w:rFonts w:ascii="Arial" w:hAnsi="Arial" w:cs="Arial"/>
          <w:sz w:val="28"/>
          <w:szCs w:val="28"/>
        </w:rPr>
        <w:t>DisplayInfo(</w:t>
      </w:r>
      <w:proofErr w:type="gramEnd"/>
      <w:r w:rsidRPr="002D23AF">
        <w:rPr>
          <w:rFonts w:ascii="Arial" w:hAnsi="Arial" w:cs="Arial"/>
          <w:sz w:val="28"/>
          <w:szCs w:val="28"/>
        </w:rPr>
        <w:t>).</w:t>
      </w:r>
    </w:p>
    <w:p w14:paraId="024FF61F" w14:textId="164C007E" w:rsidR="007C6F76" w:rsidRPr="002D23AF" w:rsidRDefault="002D23AF">
      <w:pPr>
        <w:pStyle w:val="Heading1"/>
        <w:rPr>
          <w:rFonts w:ascii="Arial" w:hAnsi="Arial" w:cs="Arial"/>
          <w:color w:val="auto"/>
        </w:rPr>
      </w:pPr>
      <w:r w:rsidRPr="002D23AF">
        <w:rPr>
          <w:rFonts w:ascii="Arial" w:hAnsi="Arial" w:cs="Arial"/>
          <w:color w:val="auto"/>
        </w:rPr>
        <w:t>3</w:t>
      </w:r>
      <w:r w:rsidR="00000000" w:rsidRPr="002D23AF">
        <w:rPr>
          <w:rFonts w:ascii="Arial" w:hAnsi="Arial" w:cs="Arial"/>
          <w:color w:val="auto"/>
        </w:rPr>
        <w:t>. Implement the Factory Method</w:t>
      </w:r>
    </w:p>
    <w:p w14:paraId="50A1C652" w14:textId="77777777" w:rsidR="007C6F76" w:rsidRPr="002D23AF" w:rsidRDefault="00000000">
      <w:pPr>
        <w:rPr>
          <w:rFonts w:ascii="Arial" w:hAnsi="Arial" w:cs="Arial"/>
          <w:sz w:val="28"/>
          <w:szCs w:val="28"/>
        </w:rPr>
      </w:pPr>
      <w:r w:rsidRPr="002D23AF">
        <w:rPr>
          <w:rFonts w:ascii="Arial" w:hAnsi="Arial" w:cs="Arial"/>
          <w:sz w:val="28"/>
          <w:szCs w:val="28"/>
        </w:rPr>
        <w:t xml:space="preserve">Create an abstract class DocumentFactory with a method </w:t>
      </w:r>
      <w:proofErr w:type="gramStart"/>
      <w:r w:rsidRPr="002D23AF">
        <w:rPr>
          <w:rFonts w:ascii="Arial" w:hAnsi="Arial" w:cs="Arial"/>
          <w:sz w:val="28"/>
          <w:szCs w:val="28"/>
        </w:rPr>
        <w:t>CreateDocument(</w:t>
      </w:r>
      <w:proofErr w:type="gramEnd"/>
      <w:r w:rsidRPr="002D23AF">
        <w:rPr>
          <w:rFonts w:ascii="Arial" w:hAnsi="Arial" w:cs="Arial"/>
          <w:sz w:val="28"/>
          <w:szCs w:val="28"/>
        </w:rPr>
        <w:t>).</w:t>
      </w:r>
      <w:r w:rsidRPr="002D23AF">
        <w:rPr>
          <w:rFonts w:ascii="Arial" w:hAnsi="Arial" w:cs="Arial"/>
          <w:sz w:val="28"/>
          <w:szCs w:val="28"/>
        </w:rPr>
        <w:br/>
        <w:t xml:space="preserve">Then, create concrete factory classes like WordFactory, PdfFactory, and ExcelFactory that inherit from DocumentFactory and override </w:t>
      </w:r>
      <w:proofErr w:type="gramStart"/>
      <w:r w:rsidRPr="002D23AF">
        <w:rPr>
          <w:rFonts w:ascii="Arial" w:hAnsi="Arial" w:cs="Arial"/>
          <w:sz w:val="28"/>
          <w:szCs w:val="28"/>
        </w:rPr>
        <w:t>CreateDocument(</w:t>
      </w:r>
      <w:proofErr w:type="gramEnd"/>
      <w:r w:rsidRPr="002D23AF">
        <w:rPr>
          <w:rFonts w:ascii="Arial" w:hAnsi="Arial" w:cs="Arial"/>
          <w:sz w:val="28"/>
          <w:szCs w:val="28"/>
        </w:rPr>
        <w:t>).</w:t>
      </w:r>
    </w:p>
    <w:p w14:paraId="6942276F" w14:textId="46A6A3E6" w:rsidR="007C6F76" w:rsidRPr="002D23AF" w:rsidRDefault="002D23AF">
      <w:pPr>
        <w:pStyle w:val="Heading1"/>
        <w:rPr>
          <w:rFonts w:ascii="Arial" w:hAnsi="Arial" w:cs="Arial"/>
          <w:color w:val="auto"/>
        </w:rPr>
      </w:pPr>
      <w:r w:rsidRPr="002D23AF">
        <w:rPr>
          <w:rFonts w:ascii="Arial" w:hAnsi="Arial" w:cs="Arial"/>
          <w:color w:val="auto"/>
        </w:rPr>
        <w:t>4</w:t>
      </w:r>
      <w:r w:rsidR="00000000" w:rsidRPr="002D23AF">
        <w:rPr>
          <w:rFonts w:ascii="Arial" w:hAnsi="Arial" w:cs="Arial"/>
          <w:color w:val="auto"/>
        </w:rPr>
        <w:t>. Test the Factory Method Implementation</w:t>
      </w:r>
    </w:p>
    <w:p w14:paraId="29EFB088" w14:textId="77777777" w:rsidR="007C6F76" w:rsidRPr="002D23AF" w:rsidRDefault="00000000">
      <w:pPr>
        <w:rPr>
          <w:rFonts w:ascii="Arial" w:hAnsi="Arial" w:cs="Arial"/>
          <w:sz w:val="28"/>
          <w:szCs w:val="28"/>
        </w:rPr>
      </w:pPr>
      <w:r w:rsidRPr="002D23AF">
        <w:rPr>
          <w:rFonts w:ascii="Arial" w:hAnsi="Arial" w:cs="Arial"/>
          <w:sz w:val="28"/>
          <w:szCs w:val="28"/>
        </w:rPr>
        <w:t xml:space="preserve">In the Main method, use each factory to create its corresponding document type and call the </w:t>
      </w:r>
      <w:proofErr w:type="gramStart"/>
      <w:r w:rsidRPr="002D23AF">
        <w:rPr>
          <w:rFonts w:ascii="Arial" w:hAnsi="Arial" w:cs="Arial"/>
          <w:sz w:val="28"/>
          <w:szCs w:val="28"/>
        </w:rPr>
        <w:t>DisplayInfo(</w:t>
      </w:r>
      <w:proofErr w:type="gramEnd"/>
      <w:r w:rsidRPr="002D23AF">
        <w:rPr>
          <w:rFonts w:ascii="Arial" w:hAnsi="Arial" w:cs="Arial"/>
          <w:sz w:val="28"/>
          <w:szCs w:val="28"/>
        </w:rPr>
        <w:t>) method to verify creation.</w:t>
      </w:r>
    </w:p>
    <w:p w14:paraId="3EF99651" w14:textId="77777777" w:rsidR="002D23AF" w:rsidRDefault="00000000">
      <w:pPr>
        <w:rPr>
          <w:rFonts w:ascii="Arial" w:hAnsi="Arial" w:cs="Arial"/>
          <w:sz w:val="28"/>
          <w:szCs w:val="28"/>
        </w:rPr>
      </w:pPr>
      <w:r w:rsidRPr="002D23AF">
        <w:rPr>
          <w:rFonts w:ascii="Arial" w:hAnsi="Arial" w:cs="Arial"/>
          <w:sz w:val="28"/>
          <w:szCs w:val="28"/>
        </w:rPr>
        <w:br/>
        <w:t>using System;</w:t>
      </w:r>
      <w:r w:rsidRPr="002D23AF">
        <w:rPr>
          <w:rFonts w:ascii="Arial" w:hAnsi="Arial" w:cs="Arial"/>
          <w:sz w:val="28"/>
          <w:szCs w:val="28"/>
        </w:rPr>
        <w:br/>
      </w:r>
      <w:r w:rsidRPr="002D23AF">
        <w:rPr>
          <w:rFonts w:ascii="Arial" w:hAnsi="Arial" w:cs="Arial"/>
          <w:sz w:val="28"/>
          <w:szCs w:val="28"/>
        </w:rPr>
        <w:br/>
      </w:r>
      <w:r w:rsidRPr="002D23AF">
        <w:rPr>
          <w:rFonts w:ascii="Arial" w:hAnsi="Arial" w:cs="Arial"/>
          <w:sz w:val="28"/>
          <w:szCs w:val="28"/>
        </w:rPr>
        <w:br/>
        <w:t>public interface IDocument</w:t>
      </w:r>
      <w:r w:rsidRPr="002D23AF">
        <w:rPr>
          <w:rFonts w:ascii="Arial" w:hAnsi="Arial" w:cs="Arial"/>
          <w:sz w:val="28"/>
          <w:szCs w:val="28"/>
        </w:rPr>
        <w:br/>
        <w:t>{</w:t>
      </w:r>
      <w:r w:rsidRPr="002D23AF">
        <w:rPr>
          <w:rFonts w:ascii="Arial" w:hAnsi="Arial" w:cs="Arial"/>
          <w:sz w:val="28"/>
          <w:szCs w:val="28"/>
        </w:rPr>
        <w:br/>
        <w:t xml:space="preserve">    void DisplayInfo();</w:t>
      </w:r>
      <w:r w:rsidRPr="002D23AF">
        <w:rPr>
          <w:rFonts w:ascii="Arial" w:hAnsi="Arial" w:cs="Arial"/>
          <w:sz w:val="28"/>
          <w:szCs w:val="28"/>
        </w:rPr>
        <w:br/>
        <w:t>}</w:t>
      </w:r>
      <w:r w:rsidRPr="002D23AF">
        <w:rPr>
          <w:rFonts w:ascii="Arial" w:hAnsi="Arial" w:cs="Arial"/>
          <w:sz w:val="28"/>
          <w:szCs w:val="28"/>
        </w:rPr>
        <w:br/>
      </w:r>
      <w:r w:rsidRPr="002D23AF">
        <w:rPr>
          <w:rFonts w:ascii="Arial" w:hAnsi="Arial" w:cs="Arial"/>
          <w:sz w:val="28"/>
          <w:szCs w:val="28"/>
        </w:rPr>
        <w:br/>
      </w:r>
      <w:r w:rsidRPr="002D23AF">
        <w:rPr>
          <w:rFonts w:ascii="Arial" w:hAnsi="Arial" w:cs="Arial"/>
          <w:sz w:val="28"/>
          <w:szCs w:val="28"/>
        </w:rPr>
        <w:br/>
        <w:t>public class WordDocument : IDocument</w:t>
      </w:r>
      <w:r w:rsidRPr="002D23AF">
        <w:rPr>
          <w:rFonts w:ascii="Arial" w:hAnsi="Arial" w:cs="Arial"/>
          <w:sz w:val="28"/>
          <w:szCs w:val="28"/>
        </w:rPr>
        <w:br/>
      </w:r>
      <w:r w:rsidRPr="002D23AF">
        <w:rPr>
          <w:rFonts w:ascii="Arial" w:hAnsi="Arial" w:cs="Arial"/>
          <w:sz w:val="28"/>
          <w:szCs w:val="28"/>
        </w:rPr>
        <w:lastRenderedPageBreak/>
        <w:t>{</w:t>
      </w:r>
      <w:r w:rsidRPr="002D23AF">
        <w:rPr>
          <w:rFonts w:ascii="Arial" w:hAnsi="Arial" w:cs="Arial"/>
          <w:sz w:val="28"/>
          <w:szCs w:val="28"/>
        </w:rPr>
        <w:br/>
        <w:t xml:space="preserve">    public void DisplayInfo() =&gt; Console.WriteLine("This is a Word Document.");</w:t>
      </w:r>
      <w:r w:rsidRPr="002D23AF">
        <w:rPr>
          <w:rFonts w:ascii="Arial" w:hAnsi="Arial" w:cs="Arial"/>
          <w:sz w:val="28"/>
          <w:szCs w:val="28"/>
        </w:rPr>
        <w:br/>
        <w:t>}</w:t>
      </w:r>
      <w:r w:rsidRPr="002D23AF">
        <w:rPr>
          <w:rFonts w:ascii="Arial" w:hAnsi="Arial" w:cs="Arial"/>
          <w:sz w:val="28"/>
          <w:szCs w:val="28"/>
        </w:rPr>
        <w:br/>
      </w:r>
      <w:r w:rsidRPr="002D23AF">
        <w:rPr>
          <w:rFonts w:ascii="Arial" w:hAnsi="Arial" w:cs="Arial"/>
          <w:sz w:val="28"/>
          <w:szCs w:val="28"/>
        </w:rPr>
        <w:br/>
        <w:t>public class PdfDocument : IDocument</w:t>
      </w:r>
      <w:r w:rsidRPr="002D23AF">
        <w:rPr>
          <w:rFonts w:ascii="Arial" w:hAnsi="Arial" w:cs="Arial"/>
          <w:sz w:val="28"/>
          <w:szCs w:val="28"/>
        </w:rPr>
        <w:br/>
        <w:t>{</w:t>
      </w:r>
      <w:r w:rsidRPr="002D23AF">
        <w:rPr>
          <w:rFonts w:ascii="Arial" w:hAnsi="Arial" w:cs="Arial"/>
          <w:sz w:val="28"/>
          <w:szCs w:val="28"/>
        </w:rPr>
        <w:br/>
        <w:t xml:space="preserve">    public void DisplayInfo() =&gt; Console.WriteLine("This is a PDF Document.");</w:t>
      </w:r>
      <w:r w:rsidRPr="002D23AF">
        <w:rPr>
          <w:rFonts w:ascii="Arial" w:hAnsi="Arial" w:cs="Arial"/>
          <w:sz w:val="28"/>
          <w:szCs w:val="28"/>
        </w:rPr>
        <w:br/>
        <w:t>}</w:t>
      </w:r>
      <w:r w:rsidRPr="002D23AF">
        <w:rPr>
          <w:rFonts w:ascii="Arial" w:hAnsi="Arial" w:cs="Arial"/>
          <w:sz w:val="28"/>
          <w:szCs w:val="28"/>
        </w:rPr>
        <w:br/>
      </w:r>
      <w:r w:rsidRPr="002D23AF">
        <w:rPr>
          <w:rFonts w:ascii="Arial" w:hAnsi="Arial" w:cs="Arial"/>
          <w:sz w:val="28"/>
          <w:szCs w:val="28"/>
        </w:rPr>
        <w:br/>
        <w:t>public class ExcelDocument : IDocument</w:t>
      </w:r>
      <w:r w:rsidRPr="002D23AF">
        <w:rPr>
          <w:rFonts w:ascii="Arial" w:hAnsi="Arial" w:cs="Arial"/>
          <w:sz w:val="28"/>
          <w:szCs w:val="28"/>
        </w:rPr>
        <w:br/>
        <w:t>{</w:t>
      </w:r>
      <w:r w:rsidRPr="002D23AF">
        <w:rPr>
          <w:rFonts w:ascii="Arial" w:hAnsi="Arial" w:cs="Arial"/>
          <w:sz w:val="28"/>
          <w:szCs w:val="28"/>
        </w:rPr>
        <w:br/>
        <w:t xml:space="preserve">    public void DisplayInfo() =&gt; Console.WriteLine("This is an Excel Document.");</w:t>
      </w:r>
      <w:r w:rsidRPr="002D23AF">
        <w:rPr>
          <w:rFonts w:ascii="Arial" w:hAnsi="Arial" w:cs="Arial"/>
          <w:sz w:val="28"/>
          <w:szCs w:val="28"/>
        </w:rPr>
        <w:br/>
        <w:t>}</w:t>
      </w:r>
      <w:r w:rsidRPr="002D23AF">
        <w:rPr>
          <w:rFonts w:ascii="Arial" w:hAnsi="Arial" w:cs="Arial"/>
          <w:sz w:val="28"/>
          <w:szCs w:val="28"/>
        </w:rPr>
        <w:br/>
      </w:r>
      <w:r w:rsidRPr="002D23AF">
        <w:rPr>
          <w:rFonts w:ascii="Arial" w:hAnsi="Arial" w:cs="Arial"/>
          <w:sz w:val="28"/>
          <w:szCs w:val="28"/>
        </w:rPr>
        <w:br/>
      </w:r>
      <w:r w:rsidRPr="002D23AF">
        <w:rPr>
          <w:rFonts w:ascii="Arial" w:hAnsi="Arial" w:cs="Arial"/>
          <w:sz w:val="28"/>
          <w:szCs w:val="28"/>
        </w:rPr>
        <w:br/>
        <w:t xml:space="preserve">public abstract class </w:t>
      </w:r>
      <w:proofErr w:type="spellStart"/>
      <w:r w:rsidRPr="002D23AF">
        <w:rPr>
          <w:rFonts w:ascii="Arial" w:hAnsi="Arial" w:cs="Arial"/>
          <w:sz w:val="28"/>
          <w:szCs w:val="28"/>
        </w:rPr>
        <w:t>DocumentFactory</w:t>
      </w:r>
      <w:proofErr w:type="spellEnd"/>
      <w:r w:rsidRPr="002D23AF">
        <w:rPr>
          <w:rFonts w:ascii="Arial" w:hAnsi="Arial" w:cs="Arial"/>
          <w:sz w:val="28"/>
          <w:szCs w:val="28"/>
        </w:rPr>
        <w:br/>
        <w:t>{</w:t>
      </w:r>
      <w:r w:rsidRPr="002D23AF">
        <w:rPr>
          <w:rFonts w:ascii="Arial" w:hAnsi="Arial" w:cs="Arial"/>
          <w:sz w:val="28"/>
          <w:szCs w:val="28"/>
        </w:rPr>
        <w:br/>
        <w:t xml:space="preserve">    public abstract </w:t>
      </w:r>
      <w:proofErr w:type="spellStart"/>
      <w:r w:rsidRPr="002D23AF">
        <w:rPr>
          <w:rFonts w:ascii="Arial" w:hAnsi="Arial" w:cs="Arial"/>
          <w:sz w:val="28"/>
          <w:szCs w:val="28"/>
        </w:rPr>
        <w:t>IDocument</w:t>
      </w:r>
      <w:proofErr w:type="spellEnd"/>
      <w:r w:rsidRPr="002D23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D23AF">
        <w:rPr>
          <w:rFonts w:ascii="Arial" w:hAnsi="Arial" w:cs="Arial"/>
          <w:sz w:val="28"/>
          <w:szCs w:val="28"/>
        </w:rPr>
        <w:t>CreateDocument</w:t>
      </w:r>
      <w:proofErr w:type="spellEnd"/>
      <w:r w:rsidRPr="002D23AF">
        <w:rPr>
          <w:rFonts w:ascii="Arial" w:hAnsi="Arial" w:cs="Arial"/>
          <w:sz w:val="28"/>
          <w:szCs w:val="28"/>
        </w:rPr>
        <w:t>();</w:t>
      </w:r>
      <w:r w:rsidRPr="002D23AF">
        <w:rPr>
          <w:rFonts w:ascii="Arial" w:hAnsi="Arial" w:cs="Arial"/>
          <w:sz w:val="28"/>
          <w:szCs w:val="28"/>
        </w:rPr>
        <w:br/>
        <w:t>}</w:t>
      </w:r>
      <w:r w:rsidRPr="002D23AF">
        <w:rPr>
          <w:rFonts w:ascii="Arial" w:hAnsi="Arial" w:cs="Arial"/>
          <w:sz w:val="28"/>
          <w:szCs w:val="28"/>
        </w:rPr>
        <w:br/>
      </w:r>
      <w:r w:rsidRPr="002D23AF">
        <w:rPr>
          <w:rFonts w:ascii="Arial" w:hAnsi="Arial" w:cs="Arial"/>
          <w:sz w:val="28"/>
          <w:szCs w:val="28"/>
        </w:rPr>
        <w:br/>
      </w:r>
      <w:r w:rsidRPr="002D23AF">
        <w:rPr>
          <w:rFonts w:ascii="Arial" w:hAnsi="Arial" w:cs="Arial"/>
          <w:sz w:val="28"/>
          <w:szCs w:val="28"/>
        </w:rPr>
        <w:br/>
        <w:t xml:space="preserve">public class </w:t>
      </w:r>
      <w:proofErr w:type="spellStart"/>
      <w:r w:rsidRPr="002D23AF">
        <w:rPr>
          <w:rFonts w:ascii="Arial" w:hAnsi="Arial" w:cs="Arial"/>
          <w:sz w:val="28"/>
          <w:szCs w:val="28"/>
        </w:rPr>
        <w:t>WordFactory</w:t>
      </w:r>
      <w:proofErr w:type="spellEnd"/>
      <w:r w:rsidRPr="002D23AF">
        <w:rPr>
          <w:rFonts w:ascii="Arial" w:hAnsi="Arial" w:cs="Arial"/>
          <w:sz w:val="28"/>
          <w:szCs w:val="28"/>
        </w:rPr>
        <w:t xml:space="preserve"> : </w:t>
      </w:r>
      <w:proofErr w:type="spellStart"/>
      <w:r w:rsidRPr="002D23AF">
        <w:rPr>
          <w:rFonts w:ascii="Arial" w:hAnsi="Arial" w:cs="Arial"/>
          <w:sz w:val="28"/>
          <w:szCs w:val="28"/>
        </w:rPr>
        <w:t>DocumentFactory</w:t>
      </w:r>
      <w:proofErr w:type="spellEnd"/>
      <w:r w:rsidRPr="002D23AF">
        <w:rPr>
          <w:rFonts w:ascii="Arial" w:hAnsi="Arial" w:cs="Arial"/>
          <w:sz w:val="28"/>
          <w:szCs w:val="28"/>
        </w:rPr>
        <w:br/>
        <w:t>{</w:t>
      </w:r>
      <w:r w:rsidRPr="002D23AF">
        <w:rPr>
          <w:rFonts w:ascii="Arial" w:hAnsi="Arial" w:cs="Arial"/>
          <w:sz w:val="28"/>
          <w:szCs w:val="28"/>
        </w:rPr>
        <w:br/>
        <w:t xml:space="preserve">    public override </w:t>
      </w:r>
      <w:proofErr w:type="spellStart"/>
      <w:r w:rsidRPr="002D23AF">
        <w:rPr>
          <w:rFonts w:ascii="Arial" w:hAnsi="Arial" w:cs="Arial"/>
          <w:sz w:val="28"/>
          <w:szCs w:val="28"/>
        </w:rPr>
        <w:t>IDocument</w:t>
      </w:r>
      <w:proofErr w:type="spellEnd"/>
      <w:r w:rsidRPr="002D23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D23AF">
        <w:rPr>
          <w:rFonts w:ascii="Arial" w:hAnsi="Arial" w:cs="Arial"/>
          <w:sz w:val="28"/>
          <w:szCs w:val="28"/>
        </w:rPr>
        <w:t>CreateDocument</w:t>
      </w:r>
      <w:proofErr w:type="spellEnd"/>
      <w:r w:rsidRPr="002D23AF">
        <w:rPr>
          <w:rFonts w:ascii="Arial" w:hAnsi="Arial" w:cs="Arial"/>
          <w:sz w:val="28"/>
          <w:szCs w:val="28"/>
        </w:rPr>
        <w:t xml:space="preserve">() =&gt; new </w:t>
      </w:r>
      <w:proofErr w:type="spellStart"/>
      <w:r w:rsidRPr="002D23AF">
        <w:rPr>
          <w:rFonts w:ascii="Arial" w:hAnsi="Arial" w:cs="Arial"/>
          <w:sz w:val="28"/>
          <w:szCs w:val="28"/>
        </w:rPr>
        <w:t>WordDocument</w:t>
      </w:r>
      <w:proofErr w:type="spellEnd"/>
      <w:r w:rsidRPr="002D23AF">
        <w:rPr>
          <w:rFonts w:ascii="Arial" w:hAnsi="Arial" w:cs="Arial"/>
          <w:sz w:val="28"/>
          <w:szCs w:val="28"/>
        </w:rPr>
        <w:t>();</w:t>
      </w:r>
      <w:r w:rsidRPr="002D23AF">
        <w:rPr>
          <w:rFonts w:ascii="Arial" w:hAnsi="Arial" w:cs="Arial"/>
          <w:sz w:val="28"/>
          <w:szCs w:val="28"/>
        </w:rPr>
        <w:br/>
        <w:t>}</w:t>
      </w:r>
      <w:r w:rsidRPr="002D23AF">
        <w:rPr>
          <w:rFonts w:ascii="Arial" w:hAnsi="Arial" w:cs="Arial"/>
          <w:sz w:val="28"/>
          <w:szCs w:val="28"/>
        </w:rPr>
        <w:br/>
      </w:r>
      <w:r w:rsidRPr="002D23AF">
        <w:rPr>
          <w:rFonts w:ascii="Arial" w:hAnsi="Arial" w:cs="Arial"/>
          <w:sz w:val="28"/>
          <w:szCs w:val="28"/>
        </w:rPr>
        <w:br/>
        <w:t xml:space="preserve">public class </w:t>
      </w:r>
      <w:proofErr w:type="spellStart"/>
      <w:r w:rsidRPr="002D23AF">
        <w:rPr>
          <w:rFonts w:ascii="Arial" w:hAnsi="Arial" w:cs="Arial"/>
          <w:sz w:val="28"/>
          <w:szCs w:val="28"/>
        </w:rPr>
        <w:t>PdfFactory</w:t>
      </w:r>
      <w:proofErr w:type="spellEnd"/>
      <w:r w:rsidRPr="002D23AF">
        <w:rPr>
          <w:rFonts w:ascii="Arial" w:hAnsi="Arial" w:cs="Arial"/>
          <w:sz w:val="28"/>
          <w:szCs w:val="28"/>
        </w:rPr>
        <w:t xml:space="preserve"> : </w:t>
      </w:r>
      <w:proofErr w:type="spellStart"/>
      <w:r w:rsidRPr="002D23AF">
        <w:rPr>
          <w:rFonts w:ascii="Arial" w:hAnsi="Arial" w:cs="Arial"/>
          <w:sz w:val="28"/>
          <w:szCs w:val="28"/>
        </w:rPr>
        <w:t>DocumentFactory</w:t>
      </w:r>
      <w:proofErr w:type="spellEnd"/>
      <w:r w:rsidRPr="002D23AF">
        <w:rPr>
          <w:rFonts w:ascii="Arial" w:hAnsi="Arial" w:cs="Arial"/>
          <w:sz w:val="28"/>
          <w:szCs w:val="28"/>
        </w:rPr>
        <w:br/>
        <w:t>{</w:t>
      </w:r>
      <w:r w:rsidRPr="002D23AF">
        <w:rPr>
          <w:rFonts w:ascii="Arial" w:hAnsi="Arial" w:cs="Arial"/>
          <w:sz w:val="28"/>
          <w:szCs w:val="28"/>
        </w:rPr>
        <w:br/>
        <w:t xml:space="preserve">    public override </w:t>
      </w:r>
      <w:proofErr w:type="spellStart"/>
      <w:r w:rsidRPr="002D23AF">
        <w:rPr>
          <w:rFonts w:ascii="Arial" w:hAnsi="Arial" w:cs="Arial"/>
          <w:sz w:val="28"/>
          <w:szCs w:val="28"/>
        </w:rPr>
        <w:t>IDocument</w:t>
      </w:r>
      <w:proofErr w:type="spellEnd"/>
      <w:r w:rsidRPr="002D23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D23AF">
        <w:rPr>
          <w:rFonts w:ascii="Arial" w:hAnsi="Arial" w:cs="Arial"/>
          <w:sz w:val="28"/>
          <w:szCs w:val="28"/>
        </w:rPr>
        <w:t>CreateDocument</w:t>
      </w:r>
      <w:proofErr w:type="spellEnd"/>
      <w:r w:rsidRPr="002D23AF">
        <w:rPr>
          <w:rFonts w:ascii="Arial" w:hAnsi="Arial" w:cs="Arial"/>
          <w:sz w:val="28"/>
          <w:szCs w:val="28"/>
        </w:rPr>
        <w:t xml:space="preserve">() =&gt; new </w:t>
      </w:r>
      <w:proofErr w:type="spellStart"/>
      <w:r w:rsidRPr="002D23AF">
        <w:rPr>
          <w:rFonts w:ascii="Arial" w:hAnsi="Arial" w:cs="Arial"/>
          <w:sz w:val="28"/>
          <w:szCs w:val="28"/>
        </w:rPr>
        <w:t>PdfDocument</w:t>
      </w:r>
      <w:proofErr w:type="spellEnd"/>
      <w:r w:rsidRPr="002D23AF">
        <w:rPr>
          <w:rFonts w:ascii="Arial" w:hAnsi="Arial" w:cs="Arial"/>
          <w:sz w:val="28"/>
          <w:szCs w:val="28"/>
        </w:rPr>
        <w:t>();</w:t>
      </w:r>
      <w:r w:rsidRPr="002D23AF">
        <w:rPr>
          <w:rFonts w:ascii="Arial" w:hAnsi="Arial" w:cs="Arial"/>
          <w:sz w:val="28"/>
          <w:szCs w:val="28"/>
        </w:rPr>
        <w:br/>
        <w:t>}</w:t>
      </w:r>
      <w:r w:rsidRPr="002D23AF">
        <w:rPr>
          <w:rFonts w:ascii="Arial" w:hAnsi="Arial" w:cs="Arial"/>
          <w:sz w:val="28"/>
          <w:szCs w:val="28"/>
        </w:rPr>
        <w:br/>
      </w:r>
      <w:r w:rsidRPr="002D23AF">
        <w:rPr>
          <w:rFonts w:ascii="Arial" w:hAnsi="Arial" w:cs="Arial"/>
          <w:sz w:val="28"/>
          <w:szCs w:val="28"/>
        </w:rPr>
        <w:lastRenderedPageBreak/>
        <w:br/>
        <w:t xml:space="preserve">public class </w:t>
      </w:r>
      <w:proofErr w:type="spellStart"/>
      <w:r w:rsidRPr="002D23AF">
        <w:rPr>
          <w:rFonts w:ascii="Arial" w:hAnsi="Arial" w:cs="Arial"/>
          <w:sz w:val="28"/>
          <w:szCs w:val="28"/>
        </w:rPr>
        <w:t>ExcelFactory</w:t>
      </w:r>
      <w:proofErr w:type="spellEnd"/>
      <w:r w:rsidRPr="002D23AF">
        <w:rPr>
          <w:rFonts w:ascii="Arial" w:hAnsi="Arial" w:cs="Arial"/>
          <w:sz w:val="28"/>
          <w:szCs w:val="28"/>
        </w:rPr>
        <w:t xml:space="preserve"> : </w:t>
      </w:r>
      <w:proofErr w:type="spellStart"/>
      <w:r w:rsidRPr="002D23AF">
        <w:rPr>
          <w:rFonts w:ascii="Arial" w:hAnsi="Arial" w:cs="Arial"/>
          <w:sz w:val="28"/>
          <w:szCs w:val="28"/>
        </w:rPr>
        <w:t>DocumentFactory</w:t>
      </w:r>
      <w:proofErr w:type="spellEnd"/>
      <w:r w:rsidRPr="002D23AF">
        <w:rPr>
          <w:rFonts w:ascii="Arial" w:hAnsi="Arial" w:cs="Arial"/>
          <w:sz w:val="28"/>
          <w:szCs w:val="28"/>
        </w:rPr>
        <w:br/>
        <w:t>{</w:t>
      </w:r>
      <w:r w:rsidRPr="002D23AF">
        <w:rPr>
          <w:rFonts w:ascii="Arial" w:hAnsi="Arial" w:cs="Arial"/>
          <w:sz w:val="28"/>
          <w:szCs w:val="28"/>
        </w:rPr>
        <w:br/>
        <w:t xml:space="preserve">    public override </w:t>
      </w:r>
      <w:proofErr w:type="spellStart"/>
      <w:r w:rsidRPr="002D23AF">
        <w:rPr>
          <w:rFonts w:ascii="Arial" w:hAnsi="Arial" w:cs="Arial"/>
          <w:sz w:val="28"/>
          <w:szCs w:val="28"/>
        </w:rPr>
        <w:t>IDocument</w:t>
      </w:r>
      <w:proofErr w:type="spellEnd"/>
      <w:r w:rsidRPr="002D23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D23AF">
        <w:rPr>
          <w:rFonts w:ascii="Arial" w:hAnsi="Arial" w:cs="Arial"/>
          <w:sz w:val="28"/>
          <w:szCs w:val="28"/>
        </w:rPr>
        <w:t>CreateDocument</w:t>
      </w:r>
      <w:proofErr w:type="spellEnd"/>
      <w:r w:rsidRPr="002D23AF">
        <w:rPr>
          <w:rFonts w:ascii="Arial" w:hAnsi="Arial" w:cs="Arial"/>
          <w:sz w:val="28"/>
          <w:szCs w:val="28"/>
        </w:rPr>
        <w:t xml:space="preserve">() =&gt; new </w:t>
      </w:r>
      <w:proofErr w:type="spellStart"/>
      <w:r w:rsidRPr="002D23AF">
        <w:rPr>
          <w:rFonts w:ascii="Arial" w:hAnsi="Arial" w:cs="Arial"/>
          <w:sz w:val="28"/>
          <w:szCs w:val="28"/>
        </w:rPr>
        <w:t>ExcelDocument</w:t>
      </w:r>
      <w:proofErr w:type="spellEnd"/>
      <w:r w:rsidRPr="002D23AF">
        <w:rPr>
          <w:rFonts w:ascii="Arial" w:hAnsi="Arial" w:cs="Arial"/>
          <w:sz w:val="28"/>
          <w:szCs w:val="28"/>
        </w:rPr>
        <w:t>();</w:t>
      </w:r>
      <w:r w:rsidRPr="002D23AF">
        <w:rPr>
          <w:rFonts w:ascii="Arial" w:hAnsi="Arial" w:cs="Arial"/>
          <w:sz w:val="28"/>
          <w:szCs w:val="28"/>
        </w:rPr>
        <w:br/>
        <w:t>}</w:t>
      </w:r>
      <w:r w:rsidRPr="002D23AF">
        <w:rPr>
          <w:rFonts w:ascii="Arial" w:hAnsi="Arial" w:cs="Arial"/>
          <w:sz w:val="28"/>
          <w:szCs w:val="28"/>
        </w:rPr>
        <w:br/>
      </w:r>
      <w:r w:rsidRPr="002D23AF">
        <w:rPr>
          <w:rFonts w:ascii="Arial" w:hAnsi="Arial" w:cs="Arial"/>
          <w:sz w:val="28"/>
          <w:szCs w:val="28"/>
        </w:rPr>
        <w:br/>
      </w:r>
      <w:r w:rsidRPr="002D23AF">
        <w:rPr>
          <w:rFonts w:ascii="Arial" w:hAnsi="Arial" w:cs="Arial"/>
          <w:sz w:val="28"/>
          <w:szCs w:val="28"/>
        </w:rPr>
        <w:br/>
        <w:t>class Program</w:t>
      </w:r>
      <w:r w:rsidRPr="002D23AF">
        <w:rPr>
          <w:rFonts w:ascii="Arial" w:hAnsi="Arial" w:cs="Arial"/>
          <w:sz w:val="28"/>
          <w:szCs w:val="28"/>
        </w:rPr>
        <w:br/>
        <w:t>{</w:t>
      </w:r>
      <w:r w:rsidRPr="002D23AF">
        <w:rPr>
          <w:rFonts w:ascii="Arial" w:hAnsi="Arial" w:cs="Arial"/>
          <w:sz w:val="28"/>
          <w:szCs w:val="28"/>
        </w:rPr>
        <w:br/>
        <w:t xml:space="preserve">    static void Main(string[] </w:t>
      </w:r>
      <w:proofErr w:type="spellStart"/>
      <w:r w:rsidRPr="002D23AF">
        <w:rPr>
          <w:rFonts w:ascii="Arial" w:hAnsi="Arial" w:cs="Arial"/>
          <w:sz w:val="28"/>
          <w:szCs w:val="28"/>
        </w:rPr>
        <w:t>args</w:t>
      </w:r>
      <w:proofErr w:type="spellEnd"/>
      <w:r w:rsidRPr="002D23AF">
        <w:rPr>
          <w:rFonts w:ascii="Arial" w:hAnsi="Arial" w:cs="Arial"/>
          <w:sz w:val="28"/>
          <w:szCs w:val="28"/>
        </w:rPr>
        <w:t>)</w:t>
      </w:r>
      <w:r w:rsidRPr="002D23AF">
        <w:rPr>
          <w:rFonts w:ascii="Arial" w:hAnsi="Arial" w:cs="Arial"/>
          <w:sz w:val="28"/>
          <w:szCs w:val="28"/>
        </w:rPr>
        <w:br/>
        <w:t xml:space="preserve">    {</w:t>
      </w:r>
      <w:r w:rsidRPr="002D23AF">
        <w:rPr>
          <w:rFonts w:ascii="Arial" w:hAnsi="Arial" w:cs="Arial"/>
          <w:sz w:val="28"/>
          <w:szCs w:val="28"/>
        </w:rPr>
        <w:br/>
        <w:t xml:space="preserve">        </w:t>
      </w:r>
      <w:proofErr w:type="spellStart"/>
      <w:r w:rsidRPr="002D23AF">
        <w:rPr>
          <w:rFonts w:ascii="Arial" w:hAnsi="Arial" w:cs="Arial"/>
          <w:sz w:val="28"/>
          <w:szCs w:val="28"/>
        </w:rPr>
        <w:t>DocumentFactory</w:t>
      </w:r>
      <w:proofErr w:type="spellEnd"/>
      <w:r w:rsidRPr="002D23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D23AF">
        <w:rPr>
          <w:rFonts w:ascii="Arial" w:hAnsi="Arial" w:cs="Arial"/>
          <w:sz w:val="28"/>
          <w:szCs w:val="28"/>
        </w:rPr>
        <w:t>wordFactory</w:t>
      </w:r>
      <w:proofErr w:type="spellEnd"/>
      <w:r w:rsidRPr="002D23AF">
        <w:rPr>
          <w:rFonts w:ascii="Arial" w:hAnsi="Arial" w:cs="Arial"/>
          <w:sz w:val="28"/>
          <w:szCs w:val="28"/>
        </w:rPr>
        <w:t xml:space="preserve"> = new </w:t>
      </w:r>
      <w:proofErr w:type="spellStart"/>
      <w:r w:rsidRPr="002D23AF">
        <w:rPr>
          <w:rFonts w:ascii="Arial" w:hAnsi="Arial" w:cs="Arial"/>
          <w:sz w:val="28"/>
          <w:szCs w:val="28"/>
        </w:rPr>
        <w:t>WordFactory</w:t>
      </w:r>
      <w:proofErr w:type="spellEnd"/>
      <w:r w:rsidRPr="002D23AF">
        <w:rPr>
          <w:rFonts w:ascii="Arial" w:hAnsi="Arial" w:cs="Arial"/>
          <w:sz w:val="28"/>
          <w:szCs w:val="28"/>
        </w:rPr>
        <w:t>();</w:t>
      </w:r>
      <w:r w:rsidRPr="002D23AF">
        <w:rPr>
          <w:rFonts w:ascii="Arial" w:hAnsi="Arial" w:cs="Arial"/>
          <w:sz w:val="28"/>
          <w:szCs w:val="28"/>
        </w:rPr>
        <w:br/>
        <w:t xml:space="preserve">        </w:t>
      </w:r>
      <w:proofErr w:type="spellStart"/>
      <w:r w:rsidRPr="002D23AF">
        <w:rPr>
          <w:rFonts w:ascii="Arial" w:hAnsi="Arial" w:cs="Arial"/>
          <w:sz w:val="28"/>
          <w:szCs w:val="28"/>
        </w:rPr>
        <w:t>IDocument</w:t>
      </w:r>
      <w:proofErr w:type="spellEnd"/>
      <w:r w:rsidRPr="002D23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D23AF">
        <w:rPr>
          <w:rFonts w:ascii="Arial" w:hAnsi="Arial" w:cs="Arial"/>
          <w:sz w:val="28"/>
          <w:szCs w:val="28"/>
        </w:rPr>
        <w:t>wordDoc</w:t>
      </w:r>
      <w:proofErr w:type="spellEnd"/>
      <w:r w:rsidRPr="002D23AF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2D23AF">
        <w:rPr>
          <w:rFonts w:ascii="Arial" w:hAnsi="Arial" w:cs="Arial"/>
          <w:sz w:val="28"/>
          <w:szCs w:val="28"/>
        </w:rPr>
        <w:t>wordFactory.CreateDocument</w:t>
      </w:r>
      <w:proofErr w:type="spellEnd"/>
      <w:r w:rsidRPr="002D23AF">
        <w:rPr>
          <w:rFonts w:ascii="Arial" w:hAnsi="Arial" w:cs="Arial"/>
          <w:sz w:val="28"/>
          <w:szCs w:val="28"/>
        </w:rPr>
        <w:t>();</w:t>
      </w:r>
      <w:r w:rsidRPr="002D23AF">
        <w:rPr>
          <w:rFonts w:ascii="Arial" w:hAnsi="Arial" w:cs="Arial"/>
          <w:sz w:val="28"/>
          <w:szCs w:val="28"/>
        </w:rPr>
        <w:br/>
        <w:t xml:space="preserve">        </w:t>
      </w:r>
      <w:proofErr w:type="spellStart"/>
      <w:r w:rsidRPr="002D23AF">
        <w:rPr>
          <w:rFonts w:ascii="Arial" w:hAnsi="Arial" w:cs="Arial"/>
          <w:sz w:val="28"/>
          <w:szCs w:val="28"/>
        </w:rPr>
        <w:t>wordDoc.DisplayInfo</w:t>
      </w:r>
      <w:proofErr w:type="spellEnd"/>
      <w:r w:rsidRPr="002D23AF">
        <w:rPr>
          <w:rFonts w:ascii="Arial" w:hAnsi="Arial" w:cs="Arial"/>
          <w:sz w:val="28"/>
          <w:szCs w:val="28"/>
        </w:rPr>
        <w:t>();</w:t>
      </w:r>
      <w:r w:rsidRPr="002D23AF">
        <w:rPr>
          <w:rFonts w:ascii="Arial" w:hAnsi="Arial" w:cs="Arial"/>
          <w:sz w:val="28"/>
          <w:szCs w:val="28"/>
        </w:rPr>
        <w:br/>
      </w:r>
      <w:r w:rsidRPr="002D23AF">
        <w:rPr>
          <w:rFonts w:ascii="Arial" w:hAnsi="Arial" w:cs="Arial"/>
          <w:sz w:val="28"/>
          <w:szCs w:val="28"/>
        </w:rPr>
        <w:br/>
        <w:t xml:space="preserve">        </w:t>
      </w:r>
      <w:proofErr w:type="spellStart"/>
      <w:r w:rsidRPr="002D23AF">
        <w:rPr>
          <w:rFonts w:ascii="Arial" w:hAnsi="Arial" w:cs="Arial"/>
          <w:sz w:val="28"/>
          <w:szCs w:val="28"/>
        </w:rPr>
        <w:t>DocumentFactory</w:t>
      </w:r>
      <w:proofErr w:type="spellEnd"/>
      <w:r w:rsidRPr="002D23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D23AF">
        <w:rPr>
          <w:rFonts w:ascii="Arial" w:hAnsi="Arial" w:cs="Arial"/>
          <w:sz w:val="28"/>
          <w:szCs w:val="28"/>
        </w:rPr>
        <w:t>pdfFactory</w:t>
      </w:r>
      <w:proofErr w:type="spellEnd"/>
      <w:r w:rsidRPr="002D23AF">
        <w:rPr>
          <w:rFonts w:ascii="Arial" w:hAnsi="Arial" w:cs="Arial"/>
          <w:sz w:val="28"/>
          <w:szCs w:val="28"/>
        </w:rPr>
        <w:t xml:space="preserve"> = new </w:t>
      </w:r>
      <w:proofErr w:type="spellStart"/>
      <w:r w:rsidRPr="002D23AF">
        <w:rPr>
          <w:rFonts w:ascii="Arial" w:hAnsi="Arial" w:cs="Arial"/>
          <w:sz w:val="28"/>
          <w:szCs w:val="28"/>
        </w:rPr>
        <w:t>PdfFactory</w:t>
      </w:r>
      <w:proofErr w:type="spellEnd"/>
      <w:r w:rsidRPr="002D23AF">
        <w:rPr>
          <w:rFonts w:ascii="Arial" w:hAnsi="Arial" w:cs="Arial"/>
          <w:sz w:val="28"/>
          <w:szCs w:val="28"/>
        </w:rPr>
        <w:t>();</w:t>
      </w:r>
      <w:r w:rsidRPr="002D23AF">
        <w:rPr>
          <w:rFonts w:ascii="Arial" w:hAnsi="Arial" w:cs="Arial"/>
          <w:sz w:val="28"/>
          <w:szCs w:val="28"/>
        </w:rPr>
        <w:br/>
        <w:t xml:space="preserve">        </w:t>
      </w:r>
      <w:proofErr w:type="spellStart"/>
      <w:r w:rsidRPr="002D23AF">
        <w:rPr>
          <w:rFonts w:ascii="Arial" w:hAnsi="Arial" w:cs="Arial"/>
          <w:sz w:val="28"/>
          <w:szCs w:val="28"/>
        </w:rPr>
        <w:t>IDocument</w:t>
      </w:r>
      <w:proofErr w:type="spellEnd"/>
      <w:r w:rsidRPr="002D23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D23AF">
        <w:rPr>
          <w:rFonts w:ascii="Arial" w:hAnsi="Arial" w:cs="Arial"/>
          <w:sz w:val="28"/>
          <w:szCs w:val="28"/>
        </w:rPr>
        <w:t>pdfDoc</w:t>
      </w:r>
      <w:proofErr w:type="spellEnd"/>
      <w:r w:rsidRPr="002D23AF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2D23AF">
        <w:rPr>
          <w:rFonts w:ascii="Arial" w:hAnsi="Arial" w:cs="Arial"/>
          <w:sz w:val="28"/>
          <w:szCs w:val="28"/>
        </w:rPr>
        <w:t>pdfFactory.CreateDocument</w:t>
      </w:r>
      <w:proofErr w:type="spellEnd"/>
      <w:r w:rsidRPr="002D23AF">
        <w:rPr>
          <w:rFonts w:ascii="Arial" w:hAnsi="Arial" w:cs="Arial"/>
          <w:sz w:val="28"/>
          <w:szCs w:val="28"/>
        </w:rPr>
        <w:t>();</w:t>
      </w:r>
      <w:r w:rsidRPr="002D23AF">
        <w:rPr>
          <w:rFonts w:ascii="Arial" w:hAnsi="Arial" w:cs="Arial"/>
          <w:sz w:val="28"/>
          <w:szCs w:val="28"/>
        </w:rPr>
        <w:br/>
        <w:t xml:space="preserve">        </w:t>
      </w:r>
      <w:proofErr w:type="spellStart"/>
      <w:r w:rsidRPr="002D23AF">
        <w:rPr>
          <w:rFonts w:ascii="Arial" w:hAnsi="Arial" w:cs="Arial"/>
          <w:sz w:val="28"/>
          <w:szCs w:val="28"/>
        </w:rPr>
        <w:t>pdfDoc.DisplayInfo</w:t>
      </w:r>
      <w:proofErr w:type="spellEnd"/>
      <w:r w:rsidRPr="002D23AF">
        <w:rPr>
          <w:rFonts w:ascii="Arial" w:hAnsi="Arial" w:cs="Arial"/>
          <w:sz w:val="28"/>
          <w:szCs w:val="28"/>
        </w:rPr>
        <w:t>();</w:t>
      </w:r>
      <w:r w:rsidRPr="002D23AF">
        <w:rPr>
          <w:rFonts w:ascii="Arial" w:hAnsi="Arial" w:cs="Arial"/>
          <w:sz w:val="28"/>
          <w:szCs w:val="28"/>
        </w:rPr>
        <w:br/>
      </w:r>
      <w:r w:rsidRPr="002D23AF">
        <w:rPr>
          <w:rFonts w:ascii="Arial" w:hAnsi="Arial" w:cs="Arial"/>
          <w:sz w:val="28"/>
          <w:szCs w:val="28"/>
        </w:rPr>
        <w:br/>
        <w:t xml:space="preserve">        </w:t>
      </w:r>
      <w:proofErr w:type="spellStart"/>
      <w:r w:rsidRPr="002D23AF">
        <w:rPr>
          <w:rFonts w:ascii="Arial" w:hAnsi="Arial" w:cs="Arial"/>
          <w:sz w:val="28"/>
          <w:szCs w:val="28"/>
        </w:rPr>
        <w:t>DocumentFactory</w:t>
      </w:r>
      <w:proofErr w:type="spellEnd"/>
      <w:r w:rsidRPr="002D23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D23AF">
        <w:rPr>
          <w:rFonts w:ascii="Arial" w:hAnsi="Arial" w:cs="Arial"/>
          <w:sz w:val="28"/>
          <w:szCs w:val="28"/>
        </w:rPr>
        <w:t>excelFactory</w:t>
      </w:r>
      <w:proofErr w:type="spellEnd"/>
      <w:r w:rsidRPr="002D23AF">
        <w:rPr>
          <w:rFonts w:ascii="Arial" w:hAnsi="Arial" w:cs="Arial"/>
          <w:sz w:val="28"/>
          <w:szCs w:val="28"/>
        </w:rPr>
        <w:t xml:space="preserve"> = new </w:t>
      </w:r>
      <w:proofErr w:type="spellStart"/>
      <w:r w:rsidRPr="002D23AF">
        <w:rPr>
          <w:rFonts w:ascii="Arial" w:hAnsi="Arial" w:cs="Arial"/>
          <w:sz w:val="28"/>
          <w:szCs w:val="28"/>
        </w:rPr>
        <w:t>ExcelFactory</w:t>
      </w:r>
      <w:proofErr w:type="spellEnd"/>
      <w:r w:rsidRPr="002D23AF">
        <w:rPr>
          <w:rFonts w:ascii="Arial" w:hAnsi="Arial" w:cs="Arial"/>
          <w:sz w:val="28"/>
          <w:szCs w:val="28"/>
        </w:rPr>
        <w:t>();</w:t>
      </w:r>
      <w:r w:rsidRPr="002D23AF">
        <w:rPr>
          <w:rFonts w:ascii="Arial" w:hAnsi="Arial" w:cs="Arial"/>
          <w:sz w:val="28"/>
          <w:szCs w:val="28"/>
        </w:rPr>
        <w:br/>
        <w:t xml:space="preserve">        </w:t>
      </w:r>
      <w:proofErr w:type="spellStart"/>
      <w:r w:rsidRPr="002D23AF">
        <w:rPr>
          <w:rFonts w:ascii="Arial" w:hAnsi="Arial" w:cs="Arial"/>
          <w:sz w:val="28"/>
          <w:szCs w:val="28"/>
        </w:rPr>
        <w:t>IDocument</w:t>
      </w:r>
      <w:proofErr w:type="spellEnd"/>
      <w:r w:rsidRPr="002D23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D23AF">
        <w:rPr>
          <w:rFonts w:ascii="Arial" w:hAnsi="Arial" w:cs="Arial"/>
          <w:sz w:val="28"/>
          <w:szCs w:val="28"/>
        </w:rPr>
        <w:t>excelDoc</w:t>
      </w:r>
      <w:proofErr w:type="spellEnd"/>
      <w:r w:rsidRPr="002D23AF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2D23AF">
        <w:rPr>
          <w:rFonts w:ascii="Arial" w:hAnsi="Arial" w:cs="Arial"/>
          <w:sz w:val="28"/>
          <w:szCs w:val="28"/>
        </w:rPr>
        <w:t>excelFactory.CreateDocument</w:t>
      </w:r>
      <w:proofErr w:type="spellEnd"/>
      <w:r w:rsidRPr="002D23AF">
        <w:rPr>
          <w:rFonts w:ascii="Arial" w:hAnsi="Arial" w:cs="Arial"/>
          <w:sz w:val="28"/>
          <w:szCs w:val="28"/>
        </w:rPr>
        <w:t>();</w:t>
      </w:r>
      <w:r w:rsidRPr="002D23AF">
        <w:rPr>
          <w:rFonts w:ascii="Arial" w:hAnsi="Arial" w:cs="Arial"/>
          <w:sz w:val="28"/>
          <w:szCs w:val="28"/>
        </w:rPr>
        <w:br/>
        <w:t xml:space="preserve">        </w:t>
      </w:r>
      <w:proofErr w:type="spellStart"/>
      <w:r w:rsidRPr="002D23AF">
        <w:rPr>
          <w:rFonts w:ascii="Arial" w:hAnsi="Arial" w:cs="Arial"/>
          <w:sz w:val="28"/>
          <w:szCs w:val="28"/>
        </w:rPr>
        <w:t>excelDoc.DisplayInfo</w:t>
      </w:r>
      <w:proofErr w:type="spellEnd"/>
      <w:r w:rsidRPr="002D23AF">
        <w:rPr>
          <w:rFonts w:ascii="Arial" w:hAnsi="Arial" w:cs="Arial"/>
          <w:sz w:val="28"/>
          <w:szCs w:val="28"/>
        </w:rPr>
        <w:t>();</w:t>
      </w:r>
      <w:r w:rsidRPr="002D23AF">
        <w:rPr>
          <w:rFonts w:ascii="Arial" w:hAnsi="Arial" w:cs="Arial"/>
          <w:sz w:val="28"/>
          <w:szCs w:val="28"/>
        </w:rPr>
        <w:br/>
        <w:t xml:space="preserve">    }</w:t>
      </w:r>
    </w:p>
    <w:p w14:paraId="1DCC006C" w14:textId="3638E017" w:rsidR="002D23AF" w:rsidRDefault="002D23AF">
      <w:pPr>
        <w:rPr>
          <w:rFonts w:ascii="Arial" w:hAnsi="Arial" w:cs="Arial"/>
          <w:sz w:val="28"/>
          <w:szCs w:val="28"/>
        </w:rPr>
      </w:pPr>
      <w:r w:rsidRPr="002D23AF">
        <w:rPr>
          <w:rFonts w:ascii="Arial" w:hAnsi="Arial" w:cs="Arial"/>
          <w:sz w:val="28"/>
          <w:szCs w:val="28"/>
        </w:rPr>
        <w:t>}</w:t>
      </w:r>
    </w:p>
    <w:p w14:paraId="46FAE20F" w14:textId="77777777" w:rsidR="002D23AF" w:rsidRDefault="00000000">
      <w:pPr>
        <w:rPr>
          <w:rFonts w:ascii="Arial" w:hAnsi="Arial" w:cs="Arial"/>
          <w:sz w:val="28"/>
          <w:szCs w:val="28"/>
        </w:rPr>
      </w:pPr>
      <w:r w:rsidRPr="002D23AF">
        <w:rPr>
          <w:rFonts w:ascii="Arial" w:hAnsi="Arial" w:cs="Arial"/>
          <w:sz w:val="28"/>
          <w:szCs w:val="28"/>
        </w:rPr>
        <w:br/>
      </w:r>
      <w:r w:rsidR="002D23AF" w:rsidRPr="002D23AF">
        <w:rPr>
          <w:rFonts w:ascii="Arial" w:hAnsi="Arial" w:cs="Arial"/>
          <w:sz w:val="28"/>
          <w:szCs w:val="28"/>
        </w:rPr>
        <w:t>Output:</w:t>
      </w:r>
    </w:p>
    <w:p w14:paraId="6B5417C3" w14:textId="3E3C59C6" w:rsidR="007C6F76" w:rsidRPr="002D23AF" w:rsidRDefault="002D23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C4CC69D" wp14:editId="0DAD7DF7">
            <wp:extent cx="4191585" cy="1228896"/>
            <wp:effectExtent l="0" t="0" r="0" b="0"/>
            <wp:docPr id="975079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79754" name="Picture 9750797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2D23AF">
        <w:rPr>
          <w:rFonts w:ascii="Arial" w:hAnsi="Arial" w:cs="Arial"/>
          <w:sz w:val="28"/>
          <w:szCs w:val="28"/>
        </w:rPr>
        <w:br/>
      </w:r>
    </w:p>
    <w:sectPr w:rsidR="007C6F76" w:rsidRPr="002D23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2445518">
    <w:abstractNumId w:val="8"/>
  </w:num>
  <w:num w:numId="2" w16cid:durableId="710884228">
    <w:abstractNumId w:val="6"/>
  </w:num>
  <w:num w:numId="3" w16cid:durableId="1305085206">
    <w:abstractNumId w:val="5"/>
  </w:num>
  <w:num w:numId="4" w16cid:durableId="362706688">
    <w:abstractNumId w:val="4"/>
  </w:num>
  <w:num w:numId="5" w16cid:durableId="1792937269">
    <w:abstractNumId w:val="7"/>
  </w:num>
  <w:num w:numId="6" w16cid:durableId="90662300">
    <w:abstractNumId w:val="3"/>
  </w:num>
  <w:num w:numId="7" w16cid:durableId="2105107960">
    <w:abstractNumId w:val="2"/>
  </w:num>
  <w:num w:numId="8" w16cid:durableId="454638153">
    <w:abstractNumId w:val="1"/>
  </w:num>
  <w:num w:numId="9" w16cid:durableId="539318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D23AF"/>
    <w:rsid w:val="00326F90"/>
    <w:rsid w:val="007842F7"/>
    <w:rsid w:val="007C6F7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0C96DA"/>
  <w14:defaultImageDpi w14:val="300"/>
  <w15:docId w15:val="{2219A48B-9C25-4511-B4D0-0F3361522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42110737 pramod</cp:lastModifiedBy>
  <cp:revision>2</cp:revision>
  <dcterms:created xsi:type="dcterms:W3CDTF">2025-06-21T14:31:00Z</dcterms:created>
  <dcterms:modified xsi:type="dcterms:W3CDTF">2025-06-21T14:31:00Z</dcterms:modified>
  <cp:category/>
</cp:coreProperties>
</file>