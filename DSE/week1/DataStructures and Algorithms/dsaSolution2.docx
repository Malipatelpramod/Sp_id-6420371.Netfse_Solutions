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8E16" w14:textId="7A52092A" w:rsidR="00304075" w:rsidRPr="00304075" w:rsidRDefault="00304075" w:rsidP="00304075">
      <w:pPr>
        <w:rPr>
          <w:b/>
          <w:bCs/>
          <w:sz w:val="40"/>
          <w:szCs w:val="40"/>
        </w:rPr>
      </w:pPr>
      <w:r w:rsidRPr="00304075">
        <w:rPr>
          <w:b/>
          <w:bCs/>
          <w:sz w:val="40"/>
          <w:szCs w:val="40"/>
        </w:rPr>
        <w:t>1.Understand Recursive Algorithms</w:t>
      </w:r>
    </w:p>
    <w:p w14:paraId="7F492B55" w14:textId="26E0AB73" w:rsidR="00B7207A" w:rsidRPr="00304075" w:rsidRDefault="00000000">
      <w:pPr>
        <w:rPr>
          <w:rFonts w:ascii="Arial" w:hAnsi="Arial" w:cs="Arial"/>
          <w:sz w:val="28"/>
          <w:szCs w:val="28"/>
        </w:rPr>
      </w:pPr>
      <w:r w:rsidRPr="00304075">
        <w:rPr>
          <w:rFonts w:ascii="Arial" w:hAnsi="Arial" w:cs="Arial"/>
          <w:sz w:val="28"/>
          <w:szCs w:val="28"/>
        </w:rPr>
        <w:t>Recursion is a technique where a function calls itself to solve smaller parts of the same problem. It helps simplify complex problems by breaking them down into smaller, repeatable tasks.</w:t>
      </w:r>
      <w:r w:rsidRPr="00304075">
        <w:rPr>
          <w:rFonts w:ascii="Arial" w:hAnsi="Arial" w:cs="Arial"/>
          <w:sz w:val="28"/>
          <w:szCs w:val="28"/>
        </w:rPr>
        <w:br/>
      </w:r>
    </w:p>
    <w:p w14:paraId="2895280F" w14:textId="130F0D15" w:rsidR="00304075" w:rsidRPr="00304075" w:rsidRDefault="00304075" w:rsidP="00304075">
      <w:pPr>
        <w:rPr>
          <w:b/>
          <w:bCs/>
          <w:sz w:val="40"/>
          <w:szCs w:val="40"/>
        </w:rPr>
      </w:pPr>
      <w:r w:rsidRPr="00304075">
        <w:rPr>
          <w:b/>
          <w:bCs/>
          <w:sz w:val="40"/>
          <w:szCs w:val="40"/>
        </w:rPr>
        <w:t>2.Setup</w:t>
      </w:r>
    </w:p>
    <w:p w14:paraId="4DBDD96A" w14:textId="77777777" w:rsidR="00B7207A" w:rsidRPr="00304075" w:rsidRDefault="00000000">
      <w:pPr>
        <w:rPr>
          <w:rFonts w:ascii="Arial" w:hAnsi="Arial" w:cs="Arial"/>
          <w:sz w:val="28"/>
          <w:szCs w:val="28"/>
        </w:rPr>
      </w:pPr>
      <w:r w:rsidRPr="00304075">
        <w:rPr>
          <w:rFonts w:ascii="Arial" w:hAnsi="Arial" w:cs="Arial"/>
          <w:sz w:val="28"/>
          <w:szCs w:val="28"/>
        </w:rPr>
        <w:t>We will create a method that calculates the future value of an investment using recursion. The method takes three inputs:</w:t>
      </w:r>
      <w:r w:rsidRPr="00304075">
        <w:rPr>
          <w:rFonts w:ascii="Arial" w:hAnsi="Arial" w:cs="Arial"/>
          <w:sz w:val="28"/>
          <w:szCs w:val="28"/>
        </w:rPr>
        <w:br/>
        <w:t>- Present Value (initial amount)</w:t>
      </w:r>
      <w:r w:rsidRPr="00304075">
        <w:rPr>
          <w:rFonts w:ascii="Arial" w:hAnsi="Arial" w:cs="Arial"/>
          <w:sz w:val="28"/>
          <w:szCs w:val="28"/>
        </w:rPr>
        <w:br/>
        <w:t>- Growth Rate (e.g., 0.1 for 10%)</w:t>
      </w:r>
      <w:r w:rsidRPr="00304075">
        <w:rPr>
          <w:rFonts w:ascii="Arial" w:hAnsi="Arial" w:cs="Arial"/>
          <w:sz w:val="28"/>
          <w:szCs w:val="28"/>
        </w:rPr>
        <w:br/>
        <w:t>- Number of Years</w:t>
      </w:r>
    </w:p>
    <w:p w14:paraId="074A9F10" w14:textId="09D66CA6" w:rsidR="00B7207A" w:rsidRDefault="00B7207A">
      <w:pPr>
        <w:pStyle w:val="Heading1"/>
        <w:rPr>
          <w:rFonts w:ascii="Arial" w:hAnsi="Arial" w:cs="Arial"/>
        </w:rPr>
      </w:pPr>
    </w:p>
    <w:p w14:paraId="27AE5DD7" w14:textId="053BA052" w:rsidR="00304075" w:rsidRPr="00304075" w:rsidRDefault="00304075" w:rsidP="00304075">
      <w:pPr>
        <w:rPr>
          <w:b/>
          <w:bCs/>
          <w:sz w:val="40"/>
          <w:szCs w:val="40"/>
        </w:rPr>
      </w:pPr>
      <w:r w:rsidRPr="00304075">
        <w:rPr>
          <w:b/>
          <w:bCs/>
          <w:sz w:val="40"/>
          <w:szCs w:val="40"/>
        </w:rPr>
        <w:t>3.Implementation</w:t>
      </w:r>
    </w:p>
    <w:p w14:paraId="1017EF73" w14:textId="7CF51C11" w:rsidR="00B7207A" w:rsidRPr="00304075" w:rsidRDefault="00000000" w:rsidP="00304075">
      <w:pPr>
        <w:rPr>
          <w:rFonts w:ascii="Arial" w:hAnsi="Arial" w:cs="Arial"/>
          <w:sz w:val="28"/>
          <w:szCs w:val="28"/>
        </w:rPr>
      </w:pPr>
      <w:r w:rsidRPr="00304075">
        <w:rPr>
          <w:rFonts w:ascii="Arial" w:hAnsi="Arial" w:cs="Arial"/>
          <w:sz w:val="28"/>
          <w:szCs w:val="28"/>
        </w:rPr>
        <w:br/>
        <w:t>using System;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>class FinancialForecast</w:t>
      </w:r>
      <w:r w:rsidRPr="00304075">
        <w:rPr>
          <w:rFonts w:ascii="Arial" w:hAnsi="Arial" w:cs="Arial"/>
          <w:sz w:val="28"/>
          <w:szCs w:val="28"/>
        </w:rPr>
        <w:br/>
        <w:t>{</w:t>
      </w:r>
      <w:r w:rsidRPr="00304075">
        <w:rPr>
          <w:rFonts w:ascii="Arial" w:hAnsi="Arial" w:cs="Arial"/>
          <w:sz w:val="28"/>
          <w:szCs w:val="28"/>
        </w:rPr>
        <w:br/>
        <w:t xml:space="preserve">    public static double CalculateFutureValue(double presentValue, double rate, int years)</w:t>
      </w:r>
      <w:r w:rsidRPr="00304075">
        <w:rPr>
          <w:rFonts w:ascii="Arial" w:hAnsi="Arial" w:cs="Arial"/>
          <w:sz w:val="28"/>
          <w:szCs w:val="28"/>
        </w:rPr>
        <w:br/>
        <w:t xml:space="preserve">    {</w:t>
      </w:r>
      <w:r w:rsidRPr="00304075">
        <w:rPr>
          <w:rFonts w:ascii="Arial" w:hAnsi="Arial" w:cs="Arial"/>
          <w:sz w:val="28"/>
          <w:szCs w:val="28"/>
        </w:rPr>
        <w:br/>
        <w:t xml:space="preserve">        if (years == 0)</w:t>
      </w:r>
      <w:r w:rsidRPr="00304075">
        <w:rPr>
          <w:rFonts w:ascii="Arial" w:hAnsi="Arial" w:cs="Arial"/>
          <w:sz w:val="28"/>
          <w:szCs w:val="28"/>
        </w:rPr>
        <w:br/>
        <w:t xml:space="preserve">            return presentValue;</w:t>
      </w:r>
      <w:r w:rsidRPr="00304075">
        <w:rPr>
          <w:rFonts w:ascii="Arial" w:hAnsi="Arial" w:cs="Arial"/>
          <w:sz w:val="28"/>
          <w:szCs w:val="28"/>
        </w:rPr>
        <w:br/>
        <w:t xml:space="preserve">        return CalculateFutureValue(presentValue, rate, years - 1) * (1 + rate);</w:t>
      </w:r>
      <w:r w:rsidRPr="00304075">
        <w:rPr>
          <w:rFonts w:ascii="Arial" w:hAnsi="Arial" w:cs="Arial"/>
          <w:sz w:val="28"/>
          <w:szCs w:val="28"/>
        </w:rPr>
        <w:br/>
        <w:t xml:space="preserve">    }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 xml:space="preserve">    static void Main(string[] args)</w:t>
      </w:r>
      <w:r w:rsidRPr="00304075">
        <w:rPr>
          <w:rFonts w:ascii="Arial" w:hAnsi="Arial" w:cs="Arial"/>
          <w:sz w:val="28"/>
          <w:szCs w:val="28"/>
        </w:rPr>
        <w:br/>
        <w:t xml:space="preserve">    {</w:t>
      </w:r>
      <w:r w:rsidRPr="00304075">
        <w:rPr>
          <w:rFonts w:ascii="Arial" w:hAnsi="Arial" w:cs="Arial"/>
          <w:sz w:val="28"/>
          <w:szCs w:val="28"/>
        </w:rPr>
        <w:br/>
        <w:t xml:space="preserve">        Console.WriteLine("Enter present value:");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lastRenderedPageBreak/>
        <w:t xml:space="preserve">        double presentValue = Convert.ToDouble(Console.ReadLine());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 xml:space="preserve">        Console.WriteLine("Enter annual growth rate (e.g. 0.1 for 10%):");</w:t>
      </w:r>
      <w:r w:rsidRPr="00304075">
        <w:rPr>
          <w:rFonts w:ascii="Arial" w:hAnsi="Arial" w:cs="Arial"/>
          <w:sz w:val="28"/>
          <w:szCs w:val="28"/>
        </w:rPr>
        <w:br/>
        <w:t xml:space="preserve">        double rate = </w:t>
      </w:r>
      <w:proofErr w:type="spellStart"/>
      <w:r w:rsidRPr="00304075">
        <w:rPr>
          <w:rFonts w:ascii="Arial" w:hAnsi="Arial" w:cs="Arial"/>
          <w:sz w:val="28"/>
          <w:szCs w:val="28"/>
        </w:rPr>
        <w:t>Convert.ToDouble</w:t>
      </w:r>
      <w:proofErr w:type="spellEnd"/>
      <w:r w:rsidRPr="00304075">
        <w:rPr>
          <w:rFonts w:ascii="Arial" w:hAnsi="Arial" w:cs="Arial"/>
          <w:sz w:val="28"/>
          <w:szCs w:val="28"/>
        </w:rPr>
        <w:t>(</w:t>
      </w:r>
      <w:proofErr w:type="spellStart"/>
      <w:r w:rsidRPr="00304075">
        <w:rPr>
          <w:rFonts w:ascii="Arial" w:hAnsi="Arial" w:cs="Arial"/>
          <w:sz w:val="28"/>
          <w:szCs w:val="28"/>
        </w:rPr>
        <w:t>Console.ReadLine</w:t>
      </w:r>
      <w:proofErr w:type="spellEnd"/>
      <w:r w:rsidRPr="00304075">
        <w:rPr>
          <w:rFonts w:ascii="Arial" w:hAnsi="Arial" w:cs="Arial"/>
          <w:sz w:val="28"/>
          <w:szCs w:val="28"/>
        </w:rPr>
        <w:t>());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304075">
        <w:rPr>
          <w:rFonts w:ascii="Arial" w:hAnsi="Arial" w:cs="Arial"/>
          <w:sz w:val="28"/>
          <w:szCs w:val="28"/>
        </w:rPr>
        <w:t>Console.WriteLine</w:t>
      </w:r>
      <w:proofErr w:type="spellEnd"/>
      <w:r w:rsidRPr="00304075">
        <w:rPr>
          <w:rFonts w:ascii="Arial" w:hAnsi="Arial" w:cs="Arial"/>
          <w:sz w:val="28"/>
          <w:szCs w:val="28"/>
        </w:rPr>
        <w:t>("Enter number of years:");</w:t>
      </w:r>
      <w:r w:rsidRPr="00304075">
        <w:rPr>
          <w:rFonts w:ascii="Arial" w:hAnsi="Arial" w:cs="Arial"/>
          <w:sz w:val="28"/>
          <w:szCs w:val="28"/>
        </w:rPr>
        <w:br/>
        <w:t xml:space="preserve">        int years = Convert.ToInt32(</w:t>
      </w:r>
      <w:proofErr w:type="spellStart"/>
      <w:r w:rsidRPr="00304075">
        <w:rPr>
          <w:rFonts w:ascii="Arial" w:hAnsi="Arial" w:cs="Arial"/>
          <w:sz w:val="28"/>
          <w:szCs w:val="28"/>
        </w:rPr>
        <w:t>Console.ReadLine</w:t>
      </w:r>
      <w:proofErr w:type="spellEnd"/>
      <w:r w:rsidRPr="00304075">
        <w:rPr>
          <w:rFonts w:ascii="Arial" w:hAnsi="Arial" w:cs="Arial"/>
          <w:sz w:val="28"/>
          <w:szCs w:val="28"/>
        </w:rPr>
        <w:t>());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 xml:space="preserve">        double </w:t>
      </w:r>
      <w:proofErr w:type="spellStart"/>
      <w:r w:rsidRPr="00304075">
        <w:rPr>
          <w:rFonts w:ascii="Arial" w:hAnsi="Arial" w:cs="Arial"/>
          <w:sz w:val="28"/>
          <w:szCs w:val="28"/>
        </w:rPr>
        <w:t>futureValue</w:t>
      </w:r>
      <w:proofErr w:type="spellEnd"/>
      <w:r w:rsidRPr="0030407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304075">
        <w:rPr>
          <w:rFonts w:ascii="Arial" w:hAnsi="Arial" w:cs="Arial"/>
          <w:sz w:val="28"/>
          <w:szCs w:val="28"/>
        </w:rPr>
        <w:t>CalculateFutureValue</w:t>
      </w:r>
      <w:proofErr w:type="spellEnd"/>
      <w:r w:rsidRPr="00304075">
        <w:rPr>
          <w:rFonts w:ascii="Arial" w:hAnsi="Arial" w:cs="Arial"/>
          <w:sz w:val="28"/>
          <w:szCs w:val="28"/>
        </w:rPr>
        <w:t>(</w:t>
      </w:r>
      <w:proofErr w:type="spellStart"/>
      <w:r w:rsidRPr="00304075">
        <w:rPr>
          <w:rFonts w:ascii="Arial" w:hAnsi="Arial" w:cs="Arial"/>
          <w:sz w:val="28"/>
          <w:szCs w:val="28"/>
        </w:rPr>
        <w:t>presentValue</w:t>
      </w:r>
      <w:proofErr w:type="spellEnd"/>
      <w:r w:rsidRPr="00304075">
        <w:rPr>
          <w:rFonts w:ascii="Arial" w:hAnsi="Arial" w:cs="Arial"/>
          <w:sz w:val="28"/>
          <w:szCs w:val="28"/>
        </w:rPr>
        <w:t>, rate, years);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304075">
        <w:rPr>
          <w:rFonts w:ascii="Arial" w:hAnsi="Arial" w:cs="Arial"/>
          <w:sz w:val="28"/>
          <w:szCs w:val="28"/>
        </w:rPr>
        <w:t>Console.WriteLine</w:t>
      </w:r>
      <w:proofErr w:type="spellEnd"/>
      <w:r w:rsidRPr="00304075">
        <w:rPr>
          <w:rFonts w:ascii="Arial" w:hAnsi="Arial" w:cs="Arial"/>
          <w:sz w:val="28"/>
          <w:szCs w:val="28"/>
        </w:rPr>
        <w:t>($"</w:t>
      </w:r>
      <w:r w:rsidRPr="00304075">
        <w:rPr>
          <w:rFonts w:ascii="Arial" w:hAnsi="Arial" w:cs="Arial"/>
          <w:sz w:val="28"/>
          <w:szCs w:val="28"/>
        </w:rPr>
        <w:br/>
        <w:t>Future Value after {years} years: {futureValue:F2}");</w:t>
      </w:r>
      <w:r w:rsidRPr="00304075">
        <w:rPr>
          <w:rFonts w:ascii="Arial" w:hAnsi="Arial" w:cs="Arial"/>
          <w:sz w:val="28"/>
          <w:szCs w:val="28"/>
        </w:rPr>
        <w:br/>
        <w:t xml:space="preserve">    }</w:t>
      </w:r>
      <w:r w:rsidRPr="00304075">
        <w:rPr>
          <w:rFonts w:ascii="Arial" w:hAnsi="Arial" w:cs="Arial"/>
          <w:sz w:val="28"/>
          <w:szCs w:val="28"/>
        </w:rPr>
        <w:br/>
        <w:t>}</w:t>
      </w:r>
      <w:r w:rsidRPr="00304075">
        <w:rPr>
          <w:rFonts w:ascii="Arial" w:hAnsi="Arial" w:cs="Arial"/>
          <w:sz w:val="28"/>
          <w:szCs w:val="28"/>
        </w:rPr>
        <w:br/>
      </w:r>
    </w:p>
    <w:p w14:paraId="1001DD44" w14:textId="75D59CA5" w:rsidR="00304075" w:rsidRPr="00304075" w:rsidRDefault="00304075" w:rsidP="00304075">
      <w:pPr>
        <w:rPr>
          <w:b/>
          <w:bCs/>
          <w:sz w:val="40"/>
          <w:szCs w:val="40"/>
        </w:rPr>
      </w:pPr>
      <w:r w:rsidRPr="00304075">
        <w:rPr>
          <w:b/>
          <w:bCs/>
          <w:sz w:val="40"/>
          <w:szCs w:val="40"/>
        </w:rPr>
        <w:t>4.Analysis</w:t>
      </w:r>
    </w:p>
    <w:p w14:paraId="0149BBE3" w14:textId="017D81BD" w:rsidR="00B7207A" w:rsidRDefault="00000000">
      <w:pPr>
        <w:rPr>
          <w:rFonts w:ascii="Arial" w:hAnsi="Arial" w:cs="Arial"/>
          <w:sz w:val="28"/>
          <w:szCs w:val="28"/>
        </w:rPr>
      </w:pPr>
      <w:r w:rsidRPr="00304075">
        <w:rPr>
          <w:rFonts w:ascii="Arial" w:hAnsi="Arial" w:cs="Arial"/>
          <w:sz w:val="28"/>
          <w:szCs w:val="28"/>
        </w:rPr>
        <w:t>- The function keeps calling itself, reducing the number of years each time.</w:t>
      </w:r>
      <w:r w:rsidRPr="00304075">
        <w:rPr>
          <w:rFonts w:ascii="Arial" w:hAnsi="Arial" w:cs="Arial"/>
          <w:sz w:val="28"/>
          <w:szCs w:val="28"/>
        </w:rPr>
        <w:br/>
        <w:t>- Once years reach 0, it returns the present value.</w:t>
      </w:r>
      <w:r w:rsidRPr="00304075">
        <w:rPr>
          <w:rFonts w:ascii="Arial" w:hAnsi="Arial" w:cs="Arial"/>
          <w:sz w:val="28"/>
          <w:szCs w:val="28"/>
        </w:rPr>
        <w:br/>
        <w:t>- It then builds up the result with the growth rate applied each time it returns from the previous call.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>Time Complexity:</w:t>
      </w:r>
      <w:r w:rsidRPr="00304075">
        <w:rPr>
          <w:rFonts w:ascii="Arial" w:hAnsi="Arial" w:cs="Arial"/>
          <w:sz w:val="28"/>
          <w:szCs w:val="28"/>
        </w:rPr>
        <w:br/>
        <w:t>- The function runs once for each year.</w:t>
      </w:r>
      <w:r w:rsidRPr="00304075">
        <w:rPr>
          <w:rFonts w:ascii="Arial" w:hAnsi="Arial" w:cs="Arial"/>
          <w:sz w:val="28"/>
          <w:szCs w:val="28"/>
        </w:rPr>
        <w:br/>
        <w:t>- So, for n years, it runs n times.</w:t>
      </w:r>
      <w:r w:rsidRPr="00304075">
        <w:rPr>
          <w:rFonts w:ascii="Arial" w:hAnsi="Arial" w:cs="Arial"/>
          <w:sz w:val="28"/>
          <w:szCs w:val="28"/>
        </w:rPr>
        <w:br/>
        <w:t>- Time Complexity = O(n)</w:t>
      </w:r>
      <w:r w:rsidRPr="00304075">
        <w:rPr>
          <w:rFonts w:ascii="Arial" w:hAnsi="Arial" w:cs="Arial"/>
          <w:sz w:val="28"/>
          <w:szCs w:val="28"/>
        </w:rPr>
        <w:br/>
      </w:r>
      <w:r w:rsidRPr="00304075">
        <w:rPr>
          <w:rFonts w:ascii="Arial" w:hAnsi="Arial" w:cs="Arial"/>
          <w:sz w:val="28"/>
          <w:szCs w:val="28"/>
        </w:rPr>
        <w:br/>
        <w:t>Optimization:</w:t>
      </w:r>
      <w:r w:rsidRPr="00304075">
        <w:rPr>
          <w:rFonts w:ascii="Arial" w:hAnsi="Arial" w:cs="Arial"/>
          <w:sz w:val="28"/>
          <w:szCs w:val="28"/>
        </w:rPr>
        <w:br/>
        <w:t>- Recursion is simple but not always efficient.</w:t>
      </w:r>
      <w:r w:rsidRPr="00304075">
        <w:rPr>
          <w:rFonts w:ascii="Arial" w:hAnsi="Arial" w:cs="Arial"/>
          <w:sz w:val="28"/>
          <w:szCs w:val="28"/>
        </w:rPr>
        <w:br/>
        <w:t>- For large values of years, it’s better to use a loop.</w:t>
      </w:r>
      <w:r w:rsidRPr="00304075">
        <w:rPr>
          <w:rFonts w:ascii="Arial" w:hAnsi="Arial" w:cs="Arial"/>
          <w:sz w:val="28"/>
          <w:szCs w:val="28"/>
        </w:rPr>
        <w:br/>
      </w:r>
    </w:p>
    <w:p w14:paraId="789E4843" w14:textId="77777777" w:rsidR="00304075" w:rsidRDefault="00304075">
      <w:pPr>
        <w:rPr>
          <w:rFonts w:ascii="Arial" w:hAnsi="Arial" w:cs="Arial"/>
          <w:sz w:val="28"/>
          <w:szCs w:val="28"/>
        </w:rPr>
      </w:pPr>
    </w:p>
    <w:p w14:paraId="23684752" w14:textId="2773AD09" w:rsidR="00304075" w:rsidRPr="00304075" w:rsidRDefault="00304075">
      <w:pPr>
        <w:rPr>
          <w:rFonts w:ascii="Arial" w:hAnsi="Arial" w:cs="Arial"/>
          <w:b/>
          <w:bCs/>
          <w:sz w:val="28"/>
          <w:szCs w:val="28"/>
        </w:rPr>
      </w:pPr>
      <w:r w:rsidRPr="00304075">
        <w:rPr>
          <w:rFonts w:ascii="Arial" w:hAnsi="Arial" w:cs="Arial"/>
          <w:b/>
          <w:bCs/>
          <w:sz w:val="28"/>
          <w:szCs w:val="28"/>
        </w:rPr>
        <w:t>Output:</w:t>
      </w:r>
    </w:p>
    <w:p w14:paraId="7BF31B63" w14:textId="07029CF6" w:rsidR="00304075" w:rsidRPr="00304075" w:rsidRDefault="003040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4C43F7" wp14:editId="057C2B49">
            <wp:extent cx="6490682" cy="1389395"/>
            <wp:effectExtent l="0" t="0" r="5715" b="1270"/>
            <wp:docPr id="38823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634" name="Picture 3882336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053" cy="14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75" w:rsidRPr="00304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2F371E"/>
    <w:multiLevelType w:val="hybridMultilevel"/>
    <w:tmpl w:val="DB3E6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9256">
    <w:abstractNumId w:val="8"/>
  </w:num>
  <w:num w:numId="2" w16cid:durableId="1852183367">
    <w:abstractNumId w:val="6"/>
  </w:num>
  <w:num w:numId="3" w16cid:durableId="1543442950">
    <w:abstractNumId w:val="5"/>
  </w:num>
  <w:num w:numId="4" w16cid:durableId="1613434942">
    <w:abstractNumId w:val="4"/>
  </w:num>
  <w:num w:numId="5" w16cid:durableId="2005474143">
    <w:abstractNumId w:val="7"/>
  </w:num>
  <w:num w:numId="6" w16cid:durableId="518085357">
    <w:abstractNumId w:val="3"/>
  </w:num>
  <w:num w:numId="7" w16cid:durableId="888230308">
    <w:abstractNumId w:val="2"/>
  </w:num>
  <w:num w:numId="8" w16cid:durableId="616987471">
    <w:abstractNumId w:val="1"/>
  </w:num>
  <w:num w:numId="9" w16cid:durableId="1656446990">
    <w:abstractNumId w:val="0"/>
  </w:num>
  <w:num w:numId="10" w16cid:durableId="830758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A85"/>
    <w:rsid w:val="0006063C"/>
    <w:rsid w:val="0015074B"/>
    <w:rsid w:val="0029639D"/>
    <w:rsid w:val="00304075"/>
    <w:rsid w:val="00326F90"/>
    <w:rsid w:val="00AA1D8D"/>
    <w:rsid w:val="00B47730"/>
    <w:rsid w:val="00B720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D3923"/>
  <w14:defaultImageDpi w14:val="300"/>
  <w15:docId w15:val="{2033D193-37BB-4703-ACDE-F6EEBCC6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42110737 pramod</cp:lastModifiedBy>
  <cp:revision>2</cp:revision>
  <dcterms:created xsi:type="dcterms:W3CDTF">2025-06-21T14:08:00Z</dcterms:created>
  <dcterms:modified xsi:type="dcterms:W3CDTF">2025-06-21T14:08:00Z</dcterms:modified>
  <cp:category/>
</cp:coreProperties>
</file>