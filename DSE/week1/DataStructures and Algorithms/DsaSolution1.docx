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887FD" w14:textId="7F571189" w:rsidR="00C90722" w:rsidRDefault="00C90722" w:rsidP="00D77B7E">
      <w:pPr>
        <w:pStyle w:val="Heading1"/>
        <w:rPr>
          <w:rFonts w:ascii="Arial" w:hAnsi="Arial" w:cs="Arial"/>
        </w:rPr>
      </w:pPr>
    </w:p>
    <w:p w14:paraId="0F3B24D3" w14:textId="3E6BB582" w:rsidR="00D77B7E" w:rsidRPr="00D77B7E" w:rsidRDefault="00D77B7E" w:rsidP="00D77B7E">
      <w:pPr>
        <w:rPr>
          <w:b/>
          <w:bCs/>
          <w:sz w:val="32"/>
          <w:szCs w:val="32"/>
        </w:rPr>
      </w:pPr>
      <w:r w:rsidRPr="00D77B7E">
        <w:rPr>
          <w:b/>
          <w:bCs/>
          <w:sz w:val="32"/>
          <w:szCs w:val="32"/>
        </w:rPr>
        <w:t>1.Understand Asymptotic Notation</w:t>
      </w:r>
    </w:p>
    <w:p w14:paraId="5C4AE8B5" w14:textId="1FE12C43" w:rsidR="00C90722" w:rsidRPr="00D77B7E" w:rsidRDefault="00000000" w:rsidP="00D77B7E">
      <w:pPr>
        <w:rPr>
          <w:rFonts w:ascii="Arial" w:hAnsi="Arial" w:cs="Arial"/>
          <w:sz w:val="28"/>
          <w:szCs w:val="28"/>
        </w:rPr>
      </w:pPr>
      <w:r w:rsidRPr="00D77B7E">
        <w:rPr>
          <w:rFonts w:ascii="Arial" w:hAnsi="Arial" w:cs="Arial"/>
          <w:sz w:val="28"/>
          <w:szCs w:val="28"/>
        </w:rPr>
        <w:t>Big O notation is used to describe how an algorithm running time or space requirements grow as the input size increases. It helps us compare algorithms and understand their efficiency.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>For search algorithms:</w:t>
      </w:r>
      <w:r w:rsidRPr="00D77B7E">
        <w:rPr>
          <w:rFonts w:ascii="Arial" w:hAnsi="Arial" w:cs="Arial"/>
          <w:sz w:val="28"/>
          <w:szCs w:val="28"/>
        </w:rPr>
        <w:br/>
        <w:t>- Linear Search: O(n) in the worst case.</w:t>
      </w:r>
      <w:r w:rsidRPr="00D77B7E">
        <w:rPr>
          <w:rFonts w:ascii="Arial" w:hAnsi="Arial" w:cs="Arial"/>
          <w:sz w:val="28"/>
          <w:szCs w:val="28"/>
        </w:rPr>
        <w:br/>
        <w:t xml:space="preserve">- Binary Search: </w:t>
      </w:r>
      <w:proofErr w:type="gramStart"/>
      <w:r w:rsidRPr="00D77B7E">
        <w:rPr>
          <w:rFonts w:ascii="Arial" w:hAnsi="Arial" w:cs="Arial"/>
          <w:sz w:val="28"/>
          <w:szCs w:val="28"/>
        </w:rPr>
        <w:t>O(</w:t>
      </w:r>
      <w:proofErr w:type="gramEnd"/>
      <w:r w:rsidRPr="00D77B7E">
        <w:rPr>
          <w:rFonts w:ascii="Arial" w:hAnsi="Arial" w:cs="Arial"/>
          <w:sz w:val="28"/>
          <w:szCs w:val="28"/>
        </w:rPr>
        <w:t>log n) in the worst case, but requires a sorted array.</w:t>
      </w:r>
      <w:r w:rsidRPr="00D77B7E">
        <w:rPr>
          <w:rFonts w:ascii="Arial" w:hAnsi="Arial" w:cs="Arial"/>
          <w:sz w:val="28"/>
          <w:szCs w:val="28"/>
        </w:rPr>
        <w:br/>
      </w:r>
    </w:p>
    <w:p w14:paraId="3E72E688" w14:textId="50E881B2" w:rsidR="00D77B7E" w:rsidRPr="00D77B7E" w:rsidRDefault="00D77B7E" w:rsidP="00D77B7E">
      <w:pPr>
        <w:rPr>
          <w:b/>
          <w:bCs/>
          <w:sz w:val="32"/>
          <w:szCs w:val="32"/>
        </w:rPr>
      </w:pPr>
      <w:r w:rsidRPr="00D77B7E">
        <w:rPr>
          <w:b/>
          <w:bCs/>
          <w:sz w:val="32"/>
          <w:szCs w:val="32"/>
        </w:rPr>
        <w:t>2.Setup</w:t>
      </w:r>
    </w:p>
    <w:p w14:paraId="477A2A91" w14:textId="0A4E646E" w:rsidR="00C90722" w:rsidRPr="00D77B7E" w:rsidRDefault="00000000" w:rsidP="00D77B7E">
      <w:pPr>
        <w:rPr>
          <w:rFonts w:ascii="Arial" w:hAnsi="Arial" w:cs="Arial"/>
          <w:sz w:val="28"/>
          <w:szCs w:val="28"/>
        </w:rPr>
      </w:pPr>
      <w:r w:rsidRPr="00D77B7E">
        <w:rPr>
          <w:rFonts w:ascii="Arial" w:hAnsi="Arial" w:cs="Arial"/>
          <w:sz w:val="28"/>
          <w:szCs w:val="28"/>
        </w:rPr>
        <w:t>We define a Product class with properties that we want to search by, such as productId, productName, and category. We will use an array of Product objects for both linear and binary search.</w:t>
      </w:r>
    </w:p>
    <w:p w14:paraId="71AF6462" w14:textId="3C397FD0" w:rsidR="00D77B7E" w:rsidRPr="00D77B7E" w:rsidRDefault="00D77B7E" w:rsidP="00D77B7E">
      <w:pPr>
        <w:rPr>
          <w:b/>
          <w:bCs/>
          <w:sz w:val="32"/>
          <w:szCs w:val="32"/>
        </w:rPr>
      </w:pPr>
      <w:r w:rsidRPr="00D77B7E">
        <w:rPr>
          <w:b/>
          <w:bCs/>
          <w:sz w:val="32"/>
          <w:szCs w:val="32"/>
        </w:rPr>
        <w:t>3.Implementation</w:t>
      </w:r>
    </w:p>
    <w:p w14:paraId="00F33943" w14:textId="4EAD4147" w:rsidR="00D77B7E" w:rsidRDefault="00000000" w:rsidP="00D77B7E">
      <w:pPr>
        <w:rPr>
          <w:rFonts w:ascii="Arial" w:hAnsi="Arial" w:cs="Arial"/>
          <w:sz w:val="28"/>
          <w:szCs w:val="28"/>
        </w:rPr>
      </w:pPr>
      <w:r w:rsidRPr="00D77B7E">
        <w:rPr>
          <w:rFonts w:ascii="Arial" w:hAnsi="Arial" w:cs="Arial"/>
          <w:sz w:val="28"/>
          <w:szCs w:val="28"/>
        </w:rPr>
        <w:br/>
        <w:t>using System;</w:t>
      </w:r>
      <w:r w:rsidRPr="00D77B7E">
        <w:rPr>
          <w:rFonts w:ascii="Arial" w:hAnsi="Arial" w:cs="Arial"/>
          <w:sz w:val="28"/>
          <w:szCs w:val="28"/>
        </w:rPr>
        <w:br/>
        <w:t xml:space="preserve">using </w:t>
      </w:r>
      <w:proofErr w:type="spellStart"/>
      <w:r w:rsidRPr="00D77B7E">
        <w:rPr>
          <w:rFonts w:ascii="Arial" w:hAnsi="Arial" w:cs="Arial"/>
          <w:sz w:val="28"/>
          <w:szCs w:val="28"/>
        </w:rPr>
        <w:t>System.Linq</w:t>
      </w:r>
      <w:proofErr w:type="spellEnd"/>
      <w:r w:rsidRPr="00D77B7E">
        <w:rPr>
          <w:rFonts w:ascii="Arial" w:hAnsi="Arial" w:cs="Arial"/>
          <w:sz w:val="28"/>
          <w:szCs w:val="28"/>
        </w:rPr>
        <w:t>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>public class Product</w:t>
      </w:r>
      <w:r w:rsidRPr="00D77B7E">
        <w:rPr>
          <w:rFonts w:ascii="Arial" w:hAnsi="Arial" w:cs="Arial"/>
          <w:sz w:val="28"/>
          <w:szCs w:val="28"/>
        </w:rPr>
        <w:br/>
        <w:t>{</w:t>
      </w:r>
      <w:r w:rsidRPr="00D77B7E">
        <w:rPr>
          <w:rFonts w:ascii="Arial" w:hAnsi="Arial" w:cs="Arial"/>
          <w:sz w:val="28"/>
          <w:szCs w:val="28"/>
        </w:rPr>
        <w:br/>
        <w:t xml:space="preserve">    public int </w:t>
      </w:r>
      <w:proofErr w:type="spellStart"/>
      <w:r w:rsidRPr="00D77B7E">
        <w:rPr>
          <w:rFonts w:ascii="Arial" w:hAnsi="Arial" w:cs="Arial"/>
          <w:sz w:val="28"/>
          <w:szCs w:val="28"/>
        </w:rPr>
        <w:t>ProductId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 { get; set; }</w:t>
      </w:r>
      <w:r w:rsidRPr="00D77B7E">
        <w:rPr>
          <w:rFonts w:ascii="Arial" w:hAnsi="Arial" w:cs="Arial"/>
          <w:sz w:val="28"/>
          <w:szCs w:val="28"/>
        </w:rPr>
        <w:br/>
        <w:t xml:space="preserve">    public string ProductName { get; set; }</w:t>
      </w:r>
      <w:r w:rsidRPr="00D77B7E">
        <w:rPr>
          <w:rFonts w:ascii="Arial" w:hAnsi="Arial" w:cs="Arial"/>
          <w:sz w:val="28"/>
          <w:szCs w:val="28"/>
        </w:rPr>
        <w:br/>
        <w:t xml:space="preserve">    public string Category { get; set; }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public Product(int id, string name, string category)</w:t>
      </w:r>
      <w:r w:rsidRPr="00D77B7E">
        <w:rPr>
          <w:rFonts w:ascii="Arial" w:hAnsi="Arial" w:cs="Arial"/>
          <w:sz w:val="28"/>
          <w:szCs w:val="28"/>
        </w:rPr>
        <w:br/>
        <w:t xml:space="preserve">    {</w:t>
      </w:r>
      <w:r w:rsidRPr="00D77B7E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D77B7E">
        <w:rPr>
          <w:rFonts w:ascii="Arial" w:hAnsi="Arial" w:cs="Arial"/>
          <w:sz w:val="28"/>
          <w:szCs w:val="28"/>
        </w:rPr>
        <w:t>ProductId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 = id;</w:t>
      </w:r>
      <w:r w:rsidRPr="00D77B7E">
        <w:rPr>
          <w:rFonts w:ascii="Arial" w:hAnsi="Arial" w:cs="Arial"/>
          <w:sz w:val="28"/>
          <w:szCs w:val="28"/>
        </w:rPr>
        <w:br/>
        <w:t xml:space="preserve">        ProductName = name;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lastRenderedPageBreak/>
        <w:t xml:space="preserve">        Category = category;</w:t>
      </w:r>
      <w:r w:rsidRPr="00D77B7E">
        <w:rPr>
          <w:rFonts w:ascii="Arial" w:hAnsi="Arial" w:cs="Arial"/>
          <w:sz w:val="28"/>
          <w:szCs w:val="28"/>
        </w:rPr>
        <w:br/>
        <w:t xml:space="preserve">    }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public override string </w:t>
      </w:r>
      <w:proofErr w:type="spellStart"/>
      <w:r w:rsidRPr="00D77B7E">
        <w:rPr>
          <w:rFonts w:ascii="Arial" w:hAnsi="Arial" w:cs="Arial"/>
          <w:sz w:val="28"/>
          <w:szCs w:val="28"/>
        </w:rPr>
        <w:t>ToString</w:t>
      </w:r>
      <w:proofErr w:type="spellEnd"/>
      <w:r w:rsidRPr="00D77B7E">
        <w:rPr>
          <w:rFonts w:ascii="Arial" w:hAnsi="Arial" w:cs="Arial"/>
          <w:sz w:val="28"/>
          <w:szCs w:val="28"/>
        </w:rPr>
        <w:t>()</w:t>
      </w:r>
      <w:r w:rsidRPr="00D77B7E">
        <w:rPr>
          <w:rFonts w:ascii="Arial" w:hAnsi="Arial" w:cs="Arial"/>
          <w:sz w:val="28"/>
          <w:szCs w:val="28"/>
        </w:rPr>
        <w:br/>
        <w:t xml:space="preserve">    {</w:t>
      </w:r>
      <w:r w:rsidRPr="00D77B7E">
        <w:rPr>
          <w:rFonts w:ascii="Arial" w:hAnsi="Arial" w:cs="Arial"/>
          <w:sz w:val="28"/>
          <w:szCs w:val="28"/>
        </w:rPr>
        <w:br/>
        <w:t xml:space="preserve">        return $"ID: {</w:t>
      </w:r>
      <w:proofErr w:type="spellStart"/>
      <w:r w:rsidRPr="00D77B7E">
        <w:rPr>
          <w:rFonts w:ascii="Arial" w:hAnsi="Arial" w:cs="Arial"/>
          <w:sz w:val="28"/>
          <w:szCs w:val="28"/>
        </w:rPr>
        <w:t>ProductId</w:t>
      </w:r>
      <w:proofErr w:type="spellEnd"/>
      <w:r w:rsidRPr="00D77B7E">
        <w:rPr>
          <w:rFonts w:ascii="Arial" w:hAnsi="Arial" w:cs="Arial"/>
          <w:sz w:val="28"/>
          <w:szCs w:val="28"/>
        </w:rPr>
        <w:t>}, Name: {ProductName}, Category: {Category}";</w:t>
      </w:r>
      <w:r w:rsidRPr="00D77B7E">
        <w:rPr>
          <w:rFonts w:ascii="Arial" w:hAnsi="Arial" w:cs="Arial"/>
          <w:sz w:val="28"/>
          <w:szCs w:val="28"/>
        </w:rPr>
        <w:br/>
        <w:t xml:space="preserve">    }</w:t>
      </w:r>
      <w:r w:rsidRPr="00D77B7E">
        <w:rPr>
          <w:rFonts w:ascii="Arial" w:hAnsi="Arial" w:cs="Arial"/>
          <w:sz w:val="28"/>
          <w:szCs w:val="28"/>
        </w:rPr>
        <w:br/>
        <w:t>}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>class Program</w:t>
      </w:r>
      <w:r w:rsidRPr="00D77B7E">
        <w:rPr>
          <w:rFonts w:ascii="Arial" w:hAnsi="Arial" w:cs="Arial"/>
          <w:sz w:val="28"/>
          <w:szCs w:val="28"/>
        </w:rPr>
        <w:br/>
        <w:t>{</w:t>
      </w:r>
      <w:r w:rsidRPr="00D77B7E">
        <w:rPr>
          <w:rFonts w:ascii="Arial" w:hAnsi="Arial" w:cs="Arial"/>
          <w:sz w:val="28"/>
          <w:szCs w:val="28"/>
        </w:rPr>
        <w:br/>
        <w:t xml:space="preserve">    public static Product </w:t>
      </w:r>
      <w:proofErr w:type="spellStart"/>
      <w:r w:rsidRPr="00D77B7E">
        <w:rPr>
          <w:rFonts w:ascii="Arial" w:hAnsi="Arial" w:cs="Arial"/>
          <w:sz w:val="28"/>
          <w:szCs w:val="28"/>
        </w:rPr>
        <w:t>LinearSearch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(Product[] products, string </w:t>
      </w:r>
      <w:proofErr w:type="spellStart"/>
      <w:r w:rsidRPr="00D77B7E">
        <w:rPr>
          <w:rFonts w:ascii="Arial" w:hAnsi="Arial" w:cs="Arial"/>
          <w:sz w:val="28"/>
          <w:szCs w:val="28"/>
        </w:rPr>
        <w:t>searchName</w:t>
      </w:r>
      <w:proofErr w:type="spellEnd"/>
      <w:r w:rsidRPr="00D77B7E">
        <w:rPr>
          <w:rFonts w:ascii="Arial" w:hAnsi="Arial" w:cs="Arial"/>
          <w:sz w:val="28"/>
          <w:szCs w:val="28"/>
        </w:rPr>
        <w:t>)</w:t>
      </w:r>
      <w:r w:rsidRPr="00D77B7E">
        <w:rPr>
          <w:rFonts w:ascii="Arial" w:hAnsi="Arial" w:cs="Arial"/>
          <w:sz w:val="28"/>
          <w:szCs w:val="28"/>
        </w:rPr>
        <w:br/>
        <w:t xml:space="preserve">    {</w:t>
      </w:r>
      <w:r w:rsidRPr="00D77B7E">
        <w:rPr>
          <w:rFonts w:ascii="Arial" w:hAnsi="Arial" w:cs="Arial"/>
          <w:sz w:val="28"/>
          <w:szCs w:val="28"/>
        </w:rPr>
        <w:br/>
        <w:t xml:space="preserve">        foreach (var product in products)</w:t>
      </w:r>
      <w:r w:rsidRPr="00D77B7E">
        <w:rPr>
          <w:rFonts w:ascii="Arial" w:hAnsi="Arial" w:cs="Arial"/>
          <w:sz w:val="28"/>
          <w:szCs w:val="28"/>
        </w:rPr>
        <w:br/>
        <w:t xml:space="preserve">        {</w:t>
      </w:r>
      <w:r w:rsidRPr="00D77B7E">
        <w:rPr>
          <w:rFonts w:ascii="Arial" w:hAnsi="Arial" w:cs="Arial"/>
          <w:sz w:val="28"/>
          <w:szCs w:val="28"/>
        </w:rPr>
        <w:br/>
        <w:t xml:space="preserve">            if (</w:t>
      </w:r>
      <w:proofErr w:type="spellStart"/>
      <w:r w:rsidRPr="00D77B7E">
        <w:rPr>
          <w:rFonts w:ascii="Arial" w:hAnsi="Arial" w:cs="Arial"/>
          <w:sz w:val="28"/>
          <w:szCs w:val="28"/>
        </w:rPr>
        <w:t>product.ProductName.Equals</w:t>
      </w:r>
      <w:proofErr w:type="spellEnd"/>
      <w:r w:rsidRPr="00D77B7E">
        <w:rPr>
          <w:rFonts w:ascii="Arial" w:hAnsi="Arial" w:cs="Arial"/>
          <w:sz w:val="28"/>
          <w:szCs w:val="28"/>
        </w:rPr>
        <w:t>(</w:t>
      </w:r>
      <w:proofErr w:type="spellStart"/>
      <w:r w:rsidRPr="00D77B7E">
        <w:rPr>
          <w:rFonts w:ascii="Arial" w:hAnsi="Arial" w:cs="Arial"/>
          <w:sz w:val="28"/>
          <w:szCs w:val="28"/>
        </w:rPr>
        <w:t>searchName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7B7E">
        <w:rPr>
          <w:rFonts w:ascii="Arial" w:hAnsi="Arial" w:cs="Arial"/>
          <w:sz w:val="28"/>
          <w:szCs w:val="28"/>
        </w:rPr>
        <w:t>StringComparison.OrdinalIgnoreCase</w:t>
      </w:r>
      <w:proofErr w:type="spellEnd"/>
      <w:r w:rsidRPr="00D77B7E">
        <w:rPr>
          <w:rFonts w:ascii="Arial" w:hAnsi="Arial" w:cs="Arial"/>
          <w:sz w:val="28"/>
          <w:szCs w:val="28"/>
        </w:rPr>
        <w:t>))</w:t>
      </w:r>
      <w:r w:rsidRPr="00D77B7E">
        <w:rPr>
          <w:rFonts w:ascii="Arial" w:hAnsi="Arial" w:cs="Arial"/>
          <w:sz w:val="28"/>
          <w:szCs w:val="28"/>
        </w:rPr>
        <w:br/>
        <w:t xml:space="preserve">                return product;</w:t>
      </w:r>
      <w:r w:rsidRPr="00D77B7E">
        <w:rPr>
          <w:rFonts w:ascii="Arial" w:hAnsi="Arial" w:cs="Arial"/>
          <w:sz w:val="28"/>
          <w:szCs w:val="28"/>
        </w:rPr>
        <w:br/>
        <w:t xml:space="preserve">        }</w:t>
      </w:r>
      <w:r w:rsidRPr="00D77B7E">
        <w:rPr>
          <w:rFonts w:ascii="Arial" w:hAnsi="Arial" w:cs="Arial"/>
          <w:sz w:val="28"/>
          <w:szCs w:val="28"/>
        </w:rPr>
        <w:br/>
        <w:t xml:space="preserve">        return null;</w:t>
      </w:r>
      <w:r w:rsidRPr="00D77B7E">
        <w:rPr>
          <w:rFonts w:ascii="Arial" w:hAnsi="Arial" w:cs="Arial"/>
          <w:sz w:val="28"/>
          <w:szCs w:val="28"/>
        </w:rPr>
        <w:br/>
        <w:t xml:space="preserve">    }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public static Product </w:t>
      </w:r>
      <w:proofErr w:type="spellStart"/>
      <w:r w:rsidRPr="00D77B7E">
        <w:rPr>
          <w:rFonts w:ascii="Arial" w:hAnsi="Arial" w:cs="Arial"/>
          <w:sz w:val="28"/>
          <w:szCs w:val="28"/>
        </w:rPr>
        <w:t>BinarySearch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(Product[] products, string </w:t>
      </w:r>
      <w:proofErr w:type="spellStart"/>
      <w:r w:rsidRPr="00D77B7E">
        <w:rPr>
          <w:rFonts w:ascii="Arial" w:hAnsi="Arial" w:cs="Arial"/>
          <w:sz w:val="28"/>
          <w:szCs w:val="28"/>
        </w:rPr>
        <w:t>searchName</w:t>
      </w:r>
      <w:proofErr w:type="spellEnd"/>
      <w:r w:rsidRPr="00D77B7E">
        <w:rPr>
          <w:rFonts w:ascii="Arial" w:hAnsi="Arial" w:cs="Arial"/>
          <w:sz w:val="28"/>
          <w:szCs w:val="28"/>
        </w:rPr>
        <w:t>)</w:t>
      </w:r>
      <w:r w:rsidRPr="00D77B7E">
        <w:rPr>
          <w:rFonts w:ascii="Arial" w:hAnsi="Arial" w:cs="Arial"/>
          <w:sz w:val="28"/>
          <w:szCs w:val="28"/>
        </w:rPr>
        <w:br/>
        <w:t xml:space="preserve">    {</w:t>
      </w:r>
      <w:r w:rsidRPr="00D77B7E">
        <w:rPr>
          <w:rFonts w:ascii="Arial" w:hAnsi="Arial" w:cs="Arial"/>
          <w:sz w:val="28"/>
          <w:szCs w:val="28"/>
        </w:rPr>
        <w:br/>
        <w:t xml:space="preserve">        int left = 0;</w:t>
      </w:r>
      <w:r w:rsidRPr="00D77B7E">
        <w:rPr>
          <w:rFonts w:ascii="Arial" w:hAnsi="Arial" w:cs="Arial"/>
          <w:sz w:val="28"/>
          <w:szCs w:val="28"/>
        </w:rPr>
        <w:br/>
        <w:t xml:space="preserve">        int right = </w:t>
      </w:r>
      <w:proofErr w:type="spellStart"/>
      <w:r w:rsidRPr="00D77B7E">
        <w:rPr>
          <w:rFonts w:ascii="Arial" w:hAnsi="Arial" w:cs="Arial"/>
          <w:sz w:val="28"/>
          <w:szCs w:val="28"/>
        </w:rPr>
        <w:t>products.Length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 - 1;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    while (left &lt;= right)</w:t>
      </w:r>
      <w:r w:rsidRPr="00D77B7E">
        <w:rPr>
          <w:rFonts w:ascii="Arial" w:hAnsi="Arial" w:cs="Arial"/>
          <w:sz w:val="28"/>
          <w:szCs w:val="28"/>
        </w:rPr>
        <w:br/>
        <w:t xml:space="preserve">        {</w:t>
      </w:r>
      <w:r w:rsidRPr="00D77B7E">
        <w:rPr>
          <w:rFonts w:ascii="Arial" w:hAnsi="Arial" w:cs="Arial"/>
          <w:sz w:val="28"/>
          <w:szCs w:val="28"/>
        </w:rPr>
        <w:br/>
        <w:t xml:space="preserve">            int mid = (left + right) / 2;</w:t>
      </w:r>
      <w:r w:rsidRPr="00D77B7E">
        <w:rPr>
          <w:rFonts w:ascii="Arial" w:hAnsi="Arial" w:cs="Arial"/>
          <w:sz w:val="28"/>
          <w:szCs w:val="28"/>
        </w:rPr>
        <w:br/>
        <w:t xml:space="preserve">            int comparison = </w:t>
      </w:r>
      <w:proofErr w:type="spellStart"/>
      <w:r w:rsidRPr="00D77B7E">
        <w:rPr>
          <w:rFonts w:ascii="Arial" w:hAnsi="Arial" w:cs="Arial"/>
          <w:sz w:val="28"/>
          <w:szCs w:val="28"/>
        </w:rPr>
        <w:t>string.Compare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(products[mid].ProductName, </w:t>
      </w:r>
      <w:proofErr w:type="spellStart"/>
      <w:r w:rsidRPr="00D77B7E">
        <w:rPr>
          <w:rFonts w:ascii="Arial" w:hAnsi="Arial" w:cs="Arial"/>
          <w:sz w:val="28"/>
          <w:szCs w:val="28"/>
        </w:rPr>
        <w:t>searchName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77B7E">
        <w:rPr>
          <w:rFonts w:ascii="Arial" w:hAnsi="Arial" w:cs="Arial"/>
          <w:sz w:val="28"/>
          <w:szCs w:val="28"/>
        </w:rPr>
        <w:t>StringComparison.OrdinalIgnoreCase</w:t>
      </w:r>
      <w:proofErr w:type="spellEnd"/>
      <w:r w:rsidRPr="00D77B7E">
        <w:rPr>
          <w:rFonts w:ascii="Arial" w:hAnsi="Arial" w:cs="Arial"/>
          <w:sz w:val="28"/>
          <w:szCs w:val="28"/>
        </w:rPr>
        <w:t>);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lastRenderedPageBreak/>
        <w:br/>
        <w:t xml:space="preserve">            if (comparison == 0)</w:t>
      </w:r>
      <w:r w:rsidRPr="00D77B7E">
        <w:rPr>
          <w:rFonts w:ascii="Arial" w:hAnsi="Arial" w:cs="Arial"/>
          <w:sz w:val="28"/>
          <w:szCs w:val="28"/>
        </w:rPr>
        <w:br/>
        <w:t xml:space="preserve">                return products[mid];</w:t>
      </w:r>
      <w:r w:rsidRPr="00D77B7E">
        <w:rPr>
          <w:rFonts w:ascii="Arial" w:hAnsi="Arial" w:cs="Arial"/>
          <w:sz w:val="28"/>
          <w:szCs w:val="28"/>
        </w:rPr>
        <w:br/>
        <w:t xml:space="preserve">            else if (comparison &lt; 0)</w:t>
      </w:r>
      <w:r w:rsidRPr="00D77B7E">
        <w:rPr>
          <w:rFonts w:ascii="Arial" w:hAnsi="Arial" w:cs="Arial"/>
          <w:sz w:val="28"/>
          <w:szCs w:val="28"/>
        </w:rPr>
        <w:br/>
        <w:t xml:space="preserve">                left = mid + 1;</w:t>
      </w:r>
      <w:r w:rsidRPr="00D77B7E">
        <w:rPr>
          <w:rFonts w:ascii="Arial" w:hAnsi="Arial" w:cs="Arial"/>
          <w:sz w:val="28"/>
          <w:szCs w:val="28"/>
        </w:rPr>
        <w:br/>
        <w:t xml:space="preserve">            else</w:t>
      </w:r>
      <w:r w:rsidRPr="00D77B7E">
        <w:rPr>
          <w:rFonts w:ascii="Arial" w:hAnsi="Arial" w:cs="Arial"/>
          <w:sz w:val="28"/>
          <w:szCs w:val="28"/>
        </w:rPr>
        <w:br/>
        <w:t xml:space="preserve">                right = mid - 1;</w:t>
      </w:r>
      <w:r w:rsidRPr="00D77B7E">
        <w:rPr>
          <w:rFonts w:ascii="Arial" w:hAnsi="Arial" w:cs="Arial"/>
          <w:sz w:val="28"/>
          <w:szCs w:val="28"/>
        </w:rPr>
        <w:br/>
        <w:t xml:space="preserve">        }</w:t>
      </w:r>
      <w:r w:rsidRPr="00D77B7E">
        <w:rPr>
          <w:rFonts w:ascii="Arial" w:hAnsi="Arial" w:cs="Arial"/>
          <w:sz w:val="28"/>
          <w:szCs w:val="28"/>
        </w:rPr>
        <w:br/>
        <w:t xml:space="preserve">        return null;</w:t>
      </w:r>
      <w:r w:rsidRPr="00D77B7E">
        <w:rPr>
          <w:rFonts w:ascii="Arial" w:hAnsi="Arial" w:cs="Arial"/>
          <w:sz w:val="28"/>
          <w:szCs w:val="28"/>
        </w:rPr>
        <w:br/>
        <w:t xml:space="preserve">    }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static void Main(string[] </w:t>
      </w:r>
      <w:proofErr w:type="spellStart"/>
      <w:r w:rsidRPr="00D77B7E">
        <w:rPr>
          <w:rFonts w:ascii="Arial" w:hAnsi="Arial" w:cs="Arial"/>
          <w:sz w:val="28"/>
          <w:szCs w:val="28"/>
        </w:rPr>
        <w:t>args</w:t>
      </w:r>
      <w:proofErr w:type="spellEnd"/>
      <w:r w:rsidRPr="00D77B7E">
        <w:rPr>
          <w:rFonts w:ascii="Arial" w:hAnsi="Arial" w:cs="Arial"/>
          <w:sz w:val="28"/>
          <w:szCs w:val="28"/>
        </w:rPr>
        <w:t>)</w:t>
      </w:r>
      <w:r w:rsidRPr="00D77B7E">
        <w:rPr>
          <w:rFonts w:ascii="Arial" w:hAnsi="Arial" w:cs="Arial"/>
          <w:sz w:val="28"/>
          <w:szCs w:val="28"/>
        </w:rPr>
        <w:br/>
        <w:t xml:space="preserve">    {</w:t>
      </w:r>
      <w:r w:rsidRPr="00D77B7E">
        <w:rPr>
          <w:rFonts w:ascii="Arial" w:hAnsi="Arial" w:cs="Arial"/>
          <w:sz w:val="28"/>
          <w:szCs w:val="28"/>
        </w:rPr>
        <w:br/>
        <w:t xml:space="preserve">        Product[] products = new Product[]</w:t>
      </w:r>
      <w:r w:rsidRPr="00D77B7E">
        <w:rPr>
          <w:rFonts w:ascii="Arial" w:hAnsi="Arial" w:cs="Arial"/>
          <w:sz w:val="28"/>
          <w:szCs w:val="28"/>
        </w:rPr>
        <w:br/>
        <w:t xml:space="preserve">        {</w:t>
      </w:r>
      <w:r w:rsidRPr="00D77B7E">
        <w:rPr>
          <w:rFonts w:ascii="Arial" w:hAnsi="Arial" w:cs="Arial"/>
          <w:sz w:val="28"/>
          <w:szCs w:val="28"/>
        </w:rPr>
        <w:br/>
        <w:t xml:space="preserve">            new Product(1, "Laptop", "Electronics"),</w:t>
      </w:r>
      <w:r w:rsidRPr="00D77B7E">
        <w:rPr>
          <w:rFonts w:ascii="Arial" w:hAnsi="Arial" w:cs="Arial"/>
          <w:sz w:val="28"/>
          <w:szCs w:val="28"/>
        </w:rPr>
        <w:br/>
        <w:t xml:space="preserve">            new Product(2, "T-Shirt", "Apparel"),</w:t>
      </w:r>
      <w:r w:rsidRPr="00D77B7E">
        <w:rPr>
          <w:rFonts w:ascii="Arial" w:hAnsi="Arial" w:cs="Arial"/>
          <w:sz w:val="28"/>
          <w:szCs w:val="28"/>
        </w:rPr>
        <w:br/>
        <w:t xml:space="preserve">            new Product(3, "Keyboard", "Electronics"),</w:t>
      </w:r>
      <w:r w:rsidRPr="00D77B7E">
        <w:rPr>
          <w:rFonts w:ascii="Arial" w:hAnsi="Arial" w:cs="Arial"/>
          <w:sz w:val="28"/>
          <w:szCs w:val="28"/>
        </w:rPr>
        <w:br/>
        <w:t xml:space="preserve">            new Product(4, "Mug", "Kitchen"),</w:t>
      </w:r>
      <w:r w:rsidRPr="00D77B7E">
        <w:rPr>
          <w:rFonts w:ascii="Arial" w:hAnsi="Arial" w:cs="Arial"/>
          <w:sz w:val="28"/>
          <w:szCs w:val="28"/>
        </w:rPr>
        <w:br/>
        <w:t xml:space="preserve">            new Product(5, "Mouse", "Electronics"),</w:t>
      </w:r>
      <w:r w:rsidRPr="00D77B7E">
        <w:rPr>
          <w:rFonts w:ascii="Arial" w:hAnsi="Arial" w:cs="Arial"/>
          <w:sz w:val="28"/>
          <w:szCs w:val="28"/>
        </w:rPr>
        <w:br/>
        <w:t xml:space="preserve">        };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D77B7E">
        <w:rPr>
          <w:rFonts w:ascii="Arial" w:hAnsi="Arial" w:cs="Arial"/>
          <w:sz w:val="28"/>
          <w:szCs w:val="28"/>
        </w:rPr>
        <w:t>Console.WriteLine</w:t>
      </w:r>
      <w:proofErr w:type="spellEnd"/>
      <w:r w:rsidRPr="00D77B7E">
        <w:rPr>
          <w:rFonts w:ascii="Arial" w:hAnsi="Arial" w:cs="Arial"/>
          <w:sz w:val="28"/>
          <w:szCs w:val="28"/>
        </w:rPr>
        <w:t>("Enter product name to search:");</w:t>
      </w:r>
      <w:r w:rsidRPr="00D77B7E">
        <w:rPr>
          <w:rFonts w:ascii="Arial" w:hAnsi="Arial" w:cs="Arial"/>
          <w:sz w:val="28"/>
          <w:szCs w:val="28"/>
        </w:rPr>
        <w:br/>
        <w:t xml:space="preserve">        string </w:t>
      </w:r>
      <w:proofErr w:type="spellStart"/>
      <w:r w:rsidRPr="00D77B7E">
        <w:rPr>
          <w:rFonts w:ascii="Arial" w:hAnsi="Arial" w:cs="Arial"/>
          <w:sz w:val="28"/>
          <w:szCs w:val="28"/>
        </w:rPr>
        <w:t>searchTerm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77B7E">
        <w:rPr>
          <w:rFonts w:ascii="Arial" w:hAnsi="Arial" w:cs="Arial"/>
          <w:sz w:val="28"/>
          <w:szCs w:val="28"/>
        </w:rPr>
        <w:t>Console.ReadLine</w:t>
      </w:r>
      <w:proofErr w:type="spellEnd"/>
      <w:r w:rsidRPr="00D77B7E">
        <w:rPr>
          <w:rFonts w:ascii="Arial" w:hAnsi="Arial" w:cs="Arial"/>
          <w:sz w:val="28"/>
          <w:szCs w:val="28"/>
        </w:rPr>
        <w:t>();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D77B7E">
        <w:rPr>
          <w:rFonts w:ascii="Arial" w:hAnsi="Arial" w:cs="Arial"/>
          <w:sz w:val="28"/>
          <w:szCs w:val="28"/>
        </w:rPr>
        <w:t>Console.WriteLine</w:t>
      </w:r>
      <w:proofErr w:type="spellEnd"/>
      <w:r w:rsidRPr="00D77B7E">
        <w:rPr>
          <w:rFonts w:ascii="Arial" w:hAnsi="Arial" w:cs="Arial"/>
          <w:sz w:val="28"/>
          <w:szCs w:val="28"/>
        </w:rPr>
        <w:t>("\n Linear Search Result:");</w:t>
      </w:r>
      <w:r w:rsidRPr="00D77B7E">
        <w:rPr>
          <w:rFonts w:ascii="Arial" w:hAnsi="Arial" w:cs="Arial"/>
          <w:sz w:val="28"/>
          <w:szCs w:val="28"/>
        </w:rPr>
        <w:br/>
        <w:t xml:space="preserve">        var result1 = LinearSearch(products, searchTerm);</w:t>
      </w:r>
      <w:r w:rsidRPr="00D77B7E">
        <w:rPr>
          <w:rFonts w:ascii="Arial" w:hAnsi="Arial" w:cs="Arial"/>
          <w:sz w:val="28"/>
          <w:szCs w:val="28"/>
        </w:rPr>
        <w:br/>
        <w:t xml:space="preserve">        Console.WriteLine(result1 != null ? result1.ToString() : "Product not found!");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    var </w:t>
      </w:r>
      <w:proofErr w:type="spellStart"/>
      <w:r w:rsidRPr="00D77B7E">
        <w:rPr>
          <w:rFonts w:ascii="Arial" w:hAnsi="Arial" w:cs="Arial"/>
          <w:sz w:val="28"/>
          <w:szCs w:val="28"/>
        </w:rPr>
        <w:t>sortedProducts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D77B7E">
        <w:rPr>
          <w:rFonts w:ascii="Arial" w:hAnsi="Arial" w:cs="Arial"/>
          <w:sz w:val="28"/>
          <w:szCs w:val="28"/>
        </w:rPr>
        <w:t>products.OrderBy</w:t>
      </w:r>
      <w:proofErr w:type="spellEnd"/>
      <w:r w:rsidRPr="00D77B7E">
        <w:rPr>
          <w:rFonts w:ascii="Arial" w:hAnsi="Arial" w:cs="Arial"/>
          <w:sz w:val="28"/>
          <w:szCs w:val="28"/>
        </w:rPr>
        <w:t xml:space="preserve">(p =&gt; </w:t>
      </w:r>
      <w:proofErr w:type="spellStart"/>
      <w:r w:rsidRPr="00D77B7E">
        <w:rPr>
          <w:rFonts w:ascii="Arial" w:hAnsi="Arial" w:cs="Arial"/>
          <w:sz w:val="28"/>
          <w:szCs w:val="28"/>
        </w:rPr>
        <w:t>p.ProductName</w:t>
      </w:r>
      <w:proofErr w:type="spellEnd"/>
      <w:r w:rsidRPr="00D77B7E">
        <w:rPr>
          <w:rFonts w:ascii="Arial" w:hAnsi="Arial" w:cs="Arial"/>
          <w:sz w:val="28"/>
          <w:szCs w:val="28"/>
        </w:rPr>
        <w:t>).</w:t>
      </w:r>
      <w:proofErr w:type="spellStart"/>
      <w:r w:rsidRPr="00D77B7E">
        <w:rPr>
          <w:rFonts w:ascii="Arial" w:hAnsi="Arial" w:cs="Arial"/>
          <w:sz w:val="28"/>
          <w:szCs w:val="28"/>
        </w:rPr>
        <w:t>ToArray</w:t>
      </w:r>
      <w:proofErr w:type="spellEnd"/>
      <w:r w:rsidRPr="00D77B7E">
        <w:rPr>
          <w:rFonts w:ascii="Arial" w:hAnsi="Arial" w:cs="Arial"/>
          <w:sz w:val="28"/>
          <w:szCs w:val="28"/>
        </w:rPr>
        <w:t>();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  <w:t xml:space="preserve">        </w:t>
      </w:r>
      <w:proofErr w:type="spellStart"/>
      <w:r w:rsidRPr="00D77B7E">
        <w:rPr>
          <w:rFonts w:ascii="Arial" w:hAnsi="Arial" w:cs="Arial"/>
          <w:sz w:val="28"/>
          <w:szCs w:val="28"/>
        </w:rPr>
        <w:t>Console.WriteLine</w:t>
      </w:r>
      <w:proofErr w:type="spellEnd"/>
      <w:r w:rsidRPr="00D77B7E">
        <w:rPr>
          <w:rFonts w:ascii="Arial" w:hAnsi="Arial" w:cs="Arial"/>
          <w:sz w:val="28"/>
          <w:szCs w:val="28"/>
        </w:rPr>
        <w:t>("\n Binary Search Result:");</w:t>
      </w:r>
      <w:r w:rsidRPr="00D77B7E">
        <w:rPr>
          <w:rFonts w:ascii="Arial" w:hAnsi="Arial" w:cs="Arial"/>
          <w:sz w:val="28"/>
          <w:szCs w:val="28"/>
        </w:rPr>
        <w:br/>
        <w:t xml:space="preserve">        var result2 = BinarySearch(sortedProducts, searchTerm);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lastRenderedPageBreak/>
        <w:t xml:space="preserve">        Console.WriteLine(result2 != null ? result2.ToString() : "Product not found!");</w:t>
      </w:r>
      <w:r w:rsidRPr="00D77B7E">
        <w:rPr>
          <w:rFonts w:ascii="Arial" w:hAnsi="Arial" w:cs="Arial"/>
          <w:sz w:val="28"/>
          <w:szCs w:val="28"/>
        </w:rPr>
        <w:br/>
        <w:t xml:space="preserve">    }</w:t>
      </w:r>
      <w:r w:rsidRPr="00D77B7E">
        <w:rPr>
          <w:rFonts w:ascii="Arial" w:hAnsi="Arial" w:cs="Arial"/>
          <w:sz w:val="28"/>
          <w:szCs w:val="28"/>
        </w:rPr>
        <w:br/>
        <w:t>}</w:t>
      </w:r>
      <w:r w:rsidRPr="00D77B7E">
        <w:rPr>
          <w:rFonts w:ascii="Arial" w:hAnsi="Arial" w:cs="Arial"/>
          <w:sz w:val="28"/>
          <w:szCs w:val="28"/>
        </w:rPr>
        <w:br/>
      </w:r>
    </w:p>
    <w:p w14:paraId="5BCC4C05" w14:textId="756D661C" w:rsidR="00D77B7E" w:rsidRPr="00D77B7E" w:rsidRDefault="00D77B7E" w:rsidP="00D77B7E">
      <w:pPr>
        <w:rPr>
          <w:rFonts w:ascii="Arial" w:hAnsi="Arial" w:cs="Arial"/>
          <w:sz w:val="28"/>
          <w:szCs w:val="28"/>
        </w:rPr>
      </w:pPr>
      <w:r w:rsidRPr="00D77B7E">
        <w:rPr>
          <w:b/>
          <w:bCs/>
          <w:sz w:val="32"/>
          <w:szCs w:val="32"/>
        </w:rPr>
        <w:t>4.Analysis</w:t>
      </w:r>
    </w:p>
    <w:p w14:paraId="3F9BDC62" w14:textId="0DE860D6" w:rsidR="00C90722" w:rsidRDefault="00000000" w:rsidP="00D77B7E">
      <w:pPr>
        <w:rPr>
          <w:rFonts w:ascii="Arial" w:hAnsi="Arial" w:cs="Arial"/>
          <w:sz w:val="28"/>
          <w:szCs w:val="28"/>
        </w:rPr>
      </w:pPr>
      <w:r w:rsidRPr="00D77B7E">
        <w:rPr>
          <w:rFonts w:ascii="Arial" w:hAnsi="Arial" w:cs="Arial"/>
          <w:sz w:val="28"/>
          <w:szCs w:val="28"/>
        </w:rPr>
        <w:t>Time Complexity Comparison:</w:t>
      </w:r>
      <w:r w:rsidRPr="00D77B7E">
        <w:rPr>
          <w:rFonts w:ascii="Arial" w:hAnsi="Arial" w:cs="Arial"/>
          <w:sz w:val="28"/>
          <w:szCs w:val="28"/>
        </w:rPr>
        <w:br/>
        <w:t>- Linear Search: O(n) in the worst case (goes through all items).</w:t>
      </w:r>
      <w:r w:rsidRPr="00D77B7E">
        <w:rPr>
          <w:rFonts w:ascii="Arial" w:hAnsi="Arial" w:cs="Arial"/>
          <w:sz w:val="28"/>
          <w:szCs w:val="28"/>
        </w:rPr>
        <w:br/>
        <w:t xml:space="preserve">- Binary Search: </w:t>
      </w:r>
      <w:proofErr w:type="gramStart"/>
      <w:r w:rsidRPr="00D77B7E">
        <w:rPr>
          <w:rFonts w:ascii="Arial" w:hAnsi="Arial" w:cs="Arial"/>
          <w:sz w:val="28"/>
          <w:szCs w:val="28"/>
        </w:rPr>
        <w:t>O(</w:t>
      </w:r>
      <w:proofErr w:type="gramEnd"/>
      <w:r w:rsidRPr="00D77B7E">
        <w:rPr>
          <w:rFonts w:ascii="Arial" w:hAnsi="Arial" w:cs="Arial"/>
          <w:sz w:val="28"/>
          <w:szCs w:val="28"/>
        </w:rPr>
        <w:t>log n) in the worst case (keeps cutting the array in half).</w:t>
      </w:r>
      <w:r w:rsidRPr="00D77B7E">
        <w:rPr>
          <w:rFonts w:ascii="Arial" w:hAnsi="Arial" w:cs="Arial"/>
          <w:sz w:val="28"/>
          <w:szCs w:val="28"/>
        </w:rPr>
        <w:br/>
      </w:r>
      <w:r w:rsidRPr="00D77B7E">
        <w:rPr>
          <w:rFonts w:ascii="Arial" w:hAnsi="Arial" w:cs="Arial"/>
          <w:sz w:val="28"/>
          <w:szCs w:val="28"/>
        </w:rPr>
        <w:br/>
      </w:r>
    </w:p>
    <w:p w14:paraId="3B06C5B7" w14:textId="15B79F5B" w:rsidR="00D77B7E" w:rsidRDefault="00D77B7E" w:rsidP="00D77B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14:paraId="1B9527FA" w14:textId="51006D6A" w:rsidR="00D77B7E" w:rsidRPr="00D77B7E" w:rsidRDefault="00D77B7E" w:rsidP="00D77B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87256FF" wp14:editId="57782D58">
            <wp:extent cx="5486400" cy="2072005"/>
            <wp:effectExtent l="0" t="0" r="0" b="4445"/>
            <wp:docPr id="3674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43776" name="Picture 3674437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7E" w:rsidRPr="00D77B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A20A22"/>
    <w:multiLevelType w:val="hybridMultilevel"/>
    <w:tmpl w:val="106EA1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94058">
    <w:abstractNumId w:val="8"/>
  </w:num>
  <w:num w:numId="2" w16cid:durableId="124741945">
    <w:abstractNumId w:val="6"/>
  </w:num>
  <w:num w:numId="3" w16cid:durableId="1806048806">
    <w:abstractNumId w:val="5"/>
  </w:num>
  <w:num w:numId="4" w16cid:durableId="462584076">
    <w:abstractNumId w:val="4"/>
  </w:num>
  <w:num w:numId="5" w16cid:durableId="705326283">
    <w:abstractNumId w:val="7"/>
  </w:num>
  <w:num w:numId="6" w16cid:durableId="229584774">
    <w:abstractNumId w:val="3"/>
  </w:num>
  <w:num w:numId="7" w16cid:durableId="435559116">
    <w:abstractNumId w:val="2"/>
  </w:num>
  <w:num w:numId="8" w16cid:durableId="1303191326">
    <w:abstractNumId w:val="1"/>
  </w:num>
  <w:num w:numId="9" w16cid:durableId="895699204">
    <w:abstractNumId w:val="0"/>
  </w:num>
  <w:num w:numId="10" w16cid:durableId="9455764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A85"/>
    <w:rsid w:val="0006063C"/>
    <w:rsid w:val="0015074B"/>
    <w:rsid w:val="0029639D"/>
    <w:rsid w:val="00326F90"/>
    <w:rsid w:val="00AA1D8D"/>
    <w:rsid w:val="00B47730"/>
    <w:rsid w:val="00C90722"/>
    <w:rsid w:val="00CB0664"/>
    <w:rsid w:val="00D77B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9652F"/>
  <w14:defaultImageDpi w14:val="300"/>
  <w15:docId w15:val="{2033D193-37BB-4703-ACDE-F6EEBCC6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42110737 pramod</cp:lastModifiedBy>
  <cp:revision>2</cp:revision>
  <dcterms:created xsi:type="dcterms:W3CDTF">2025-06-21T14:15:00Z</dcterms:created>
  <dcterms:modified xsi:type="dcterms:W3CDTF">2025-06-21T14:15:00Z</dcterms:modified>
  <cp:category/>
</cp:coreProperties>
</file>